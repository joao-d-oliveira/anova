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Scarsdale VS Arlington</w:t>
      </w:r>
    </w:p>
    <w:p>
      <w:pPr>
        <w:pStyle w:val="Subtitle"/>
        <w:jc w:val="center"/>
      </w:pPr>
      <w:r>
        <w:t>Anova Basketball Analytics</w:t>
      </w:r>
    </w:p>
    <w:p>
      <w:pPr>
        <w:jc w:val="center"/>
      </w:pPr>
      <w:r>
        <w:t>April 27, 2025</w:t>
      </w:r>
    </w:p>
    <w:p>
      <w:r>
        <w:t>__________________________________________________</w:t>
      </w:r>
    </w:p>
    <w:p/>
    <w:p>
      <w:pPr>
        <w:pStyle w:val="Heading1"/>
      </w:pPr>
      <w:r>
        <w:t>MATCHUP OVERVIEW</w:t>
      </w:r>
    </w:p>
    <w:p>
      <w:r>
        <w:rPr>
          <w:b/>
        </w:rPr>
        <w:t>Game between Scarsdale and Arlington.</w:t>
      </w:r>
    </w:p>
    <w:p>
      <w:r>
        <w:t>Scarsdale has a 58% win probability based on 100 simulations.</w:t>
      </w:r>
    </w:p>
    <w:p>
      <w:r>
        <w:rPr>
          <w:b/>
        </w:rPr>
        <w:t xml:space="preserve">Projected Score: </w:t>
      </w:r>
      <w:r>
        <w:t>Scarsdale 54.6 - Arlington 49.8</w:t>
      </w:r>
    </w:p>
    <w:p>
      <w:r>
        <w:t>__________________________________________________</w:t>
      </w:r>
    </w:p>
    <w:p>
      <w:pPr>
        <w:pStyle w:val="Heading1"/>
      </w:pPr>
      <w:r>
        <w:t>TEAM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STATISTIC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Scarsdale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Arlington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Points Per Game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273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49.2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FG 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34.9%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41.9%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3PT 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37.2%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35.3%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FT 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90.9%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61.0%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Steals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Blocks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Rebounds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147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Defensive Rebounds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106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111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Offensive Rebounds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Assists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Assist-to-Turnover Ratio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0.74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1.05</w:t>
            </w:r>
          </w:p>
        </w:tc>
      </w:tr>
    </w:tbl>
    <w:p/>
    <w:p>
      <w:pPr>
        <w:pStyle w:val="Heading2"/>
      </w:pPr>
      <w:r>
        <w:t>Scarsdale Strengths</w:t>
      </w:r>
    </w:p>
    <w:p>
      <w:pPr>
        <w:pStyle w:val="ListBullet"/>
      </w:pPr>
      <w:r>
        <w:t>Strong free throw shooting (90.9% team FT%)</w:t>
      </w:r>
    </w:p>
    <w:p>
      <w:pPr>
        <w:pStyle w:val="ListBullet"/>
      </w:pPr>
      <w:r>
        <w:t>Good three-point shooting (37.2% team 3FG%)</w:t>
      </w:r>
    </w:p>
    <w:p>
      <w:pPr>
        <w:pStyle w:val="ListBullet"/>
      </w:pPr>
      <w:r>
        <w:t>Positive plus/minus for core rotation players</w:t>
      </w:r>
    </w:p>
    <w:p>
      <w:pPr>
        <w:pStyle w:val="ListBullet"/>
      </w:pPr>
      <w:r>
        <w:t>Active defense (35 steals, 7 blocks in 5 games)</w:t>
      </w:r>
    </w:p>
    <w:p>
      <w:pPr>
        <w:pStyle w:val="Heading2"/>
      </w:pPr>
      <w:r>
        <w:t>Scarsdale Weaknesses</w:t>
      </w:r>
    </w:p>
    <w:p>
      <w:pPr>
        <w:pStyle w:val="ListBullet"/>
      </w:pPr>
      <w:r>
        <w:t>High turnover rate (58 total, low A/TO ratio of 0.74)</w:t>
      </w:r>
    </w:p>
    <w:p>
      <w:pPr>
        <w:pStyle w:val="ListBullet"/>
      </w:pPr>
      <w:r>
        <w:t>Scoring heavily dependent on top 2-3 players</w:t>
      </w:r>
    </w:p>
    <w:p>
      <w:pPr>
        <w:pStyle w:val="ListBullet"/>
      </w:pPr>
      <w:r>
        <w:t>Limited bench production</w:t>
      </w:r>
    </w:p>
    <w:p>
      <w:pPr>
        <w:pStyle w:val="ListBullet"/>
      </w:pPr>
      <w:r>
        <w:t>Inconsistent field goal percentage (34.9% overall)</w:t>
      </w:r>
    </w:p>
    <w:p>
      <w:pPr>
        <w:pStyle w:val="Heading2"/>
      </w:pPr>
      <w:r>
        <w:t>Arlington Strengths</w:t>
      </w:r>
    </w:p>
    <w:p>
      <w:pPr>
        <w:pStyle w:val="ListBullet"/>
      </w:pPr>
      <w:r>
        <w:t>Balanced scoring with multiple players averaging 5+ PPG</w:t>
      </w:r>
    </w:p>
    <w:p>
      <w:pPr>
        <w:pStyle w:val="ListBullet"/>
      </w:pPr>
      <w:r>
        <w:t>Good interior scoring efficiency (several players with 45%+ FG%)</w:t>
      </w:r>
    </w:p>
    <w:p>
      <w:pPr>
        <w:pStyle w:val="ListBullet"/>
      </w:pPr>
      <w:r>
        <w:t>Solid free throw shooting from key players (Jerome at 73.3%, Cowings at 71.4%)</w:t>
      </w:r>
    </w:p>
    <w:p>
      <w:pPr>
        <w:pStyle w:val="ListBullet"/>
      </w:pPr>
      <w:r>
        <w:t>Strong assist-to-turnover ratio from primary ball handlers (Jerome at 2.11)</w:t>
      </w:r>
    </w:p>
    <w:p>
      <w:pPr>
        <w:pStyle w:val="ListBullet"/>
      </w:pPr>
      <w:r>
        <w:t>Good defensive activity with 40 steals and 23 blocks across 5 games</w:t>
      </w:r>
    </w:p>
    <w:p>
      <w:pPr>
        <w:pStyle w:val="Heading2"/>
      </w:pPr>
      <w:r>
        <w:t>Arlington Weaknesses</w:t>
      </w:r>
    </w:p>
    <w:p>
      <w:pPr>
        <w:pStyle w:val="ListBullet"/>
      </w:pPr>
      <w:r>
        <w:t>Inconsistent three-point shooting (several key players with 0% from three)</w:t>
      </w:r>
    </w:p>
    <w:p>
      <w:pPr>
        <w:pStyle w:val="ListBullet"/>
      </w:pPr>
      <w:r>
        <w:t>Poor shooting efficiency from some rotation players (Richards at 23.5% FG)</w:t>
      </w:r>
    </w:p>
    <w:p>
      <w:pPr>
        <w:pStyle w:val="ListBullet"/>
      </w:pPr>
      <w:r>
        <w:t>Limited rebounding from guard positions</w:t>
      </w:r>
    </w:p>
    <w:p>
      <w:pPr>
        <w:pStyle w:val="ListBullet"/>
      </w:pPr>
      <w:r>
        <w:t>Turnover issues from some key players</w:t>
      </w:r>
    </w:p>
    <w:p>
      <w:pPr>
        <w:pStyle w:val="ListBullet"/>
      </w:pPr>
      <w:r>
        <w:t>Inconsistent free throw shooting as a team</w:t>
      </w:r>
    </w:p>
    <w:p>
      <w:r>
        <w:t>__________________________________________________</w:t>
      </w:r>
    </w:p>
    <w:p>
      <w:pPr>
        <w:pStyle w:val="Heading1"/>
      </w:pPr>
      <w:r>
        <w:t>GAME PLAN</w:t>
      </w:r>
    </w:p>
    <w:p>
      <w:pPr>
        <w:pStyle w:val="Heading2"/>
      </w:pPr>
      <w:r>
        <w:t>Game Factors</w:t>
      </w:r>
    </w:p>
    <w:p>
      <w:pPr>
        <w:pStyle w:val="ListBullet"/>
      </w:pPr>
      <w:r>
        <w:t>Managing turnovers - team has a high turnover rate that needs to be controlled</w:t>
      </w:r>
    </w:p>
    <w:p>
      <w:pPr>
        <w:pStyle w:val="ListBullet"/>
      </w:pPr>
      <w:r>
        <w:t>Three-point shooting efficiency - team relies on perimeter scoring</w:t>
      </w:r>
    </w:p>
    <w:p>
      <w:pPr>
        <w:pStyle w:val="ListBullet"/>
      </w:pPr>
      <w:r>
        <w:t>Free throw opportunities - team excels at the line with 90.9% FT%</w:t>
      </w:r>
    </w:p>
    <w:p>
      <w:pPr>
        <w:pStyle w:val="ListBullet"/>
      </w:pPr>
      <w:r>
        <w:t>Bench contribution - limited production from role players needs improvement</w:t>
      </w:r>
    </w:p>
    <w:p>
      <w:pPr>
        <w:pStyle w:val="Heading2"/>
      </w:pPr>
      <w:r>
        <w:t>Offensive Keys</w:t>
      </w:r>
    </w:p>
    <w:p>
      <w:pPr>
        <w:pStyle w:val="ListBullet"/>
      </w:pPr>
      <w:r>
        <w:t>Leverage Jake Sussberg's scoring ability while minimizing his turnovers</w:t>
      </w:r>
    </w:p>
    <w:p>
      <w:pPr>
        <w:pStyle w:val="ListBullet"/>
      </w:pPr>
      <w:r>
        <w:t>Utilize Daniel Hoey's efficient shooting and playmaking</w:t>
      </w:r>
    </w:p>
    <w:p>
      <w:pPr>
        <w:pStyle w:val="ListBullet"/>
      </w:pPr>
      <w:r>
        <w:t>Create three-point opportunities (team shoots 37.2% from beyond the arc)</w:t>
      </w:r>
    </w:p>
    <w:p>
      <w:pPr>
        <w:pStyle w:val="ListBullet"/>
      </w:pPr>
      <w:r>
        <w:t>Draw fouls to capitalize on strong free throw shooting (90.9%)</w:t>
      </w:r>
    </w:p>
    <w:p>
      <w:pPr>
        <w:pStyle w:val="Heading2"/>
      </w:pPr>
      <w:r>
        <w:t>Defensive Keys</w:t>
      </w:r>
    </w:p>
    <w:p>
      <w:pPr>
        <w:pStyle w:val="ListBullet"/>
      </w:pPr>
      <w:r>
        <w:t>Continue aggressive perimeter defense to generate steals (35 in 5 games)</w:t>
      </w:r>
    </w:p>
    <w:p>
      <w:pPr>
        <w:pStyle w:val="ListBullet"/>
      </w:pPr>
      <w:r>
        <w:t>Utilize Daniel Hoey's defensive prowess (15 steals, 4 blocks)</w:t>
      </w:r>
    </w:p>
    <w:p>
      <w:pPr>
        <w:pStyle w:val="ListBullet"/>
      </w:pPr>
      <w:r>
        <w:t>Improve defensive rebounding to limit second-chance opportunities</w:t>
      </w:r>
    </w:p>
    <w:p>
      <w:pPr>
        <w:pStyle w:val="ListBullet"/>
      </w:pPr>
      <w:r>
        <w:t>Leverage Logan Mancusi's defensive activity (14 deflections)</w:t>
      </w:r>
    </w:p>
    <w:p>
      <w:pPr>
        <w:pStyle w:val="Heading2"/>
      </w:pPr>
      <w:r>
        <w:t>Detailed Game Plan</w:t>
      </w:r>
    </w:p>
    <w:p>
      <w:pPr>
        <w:pStyle w:val="Heading2"/>
      </w:pPr>
      <w:r>
        <w:t>Situational Adjustments</w:t>
      </w:r>
    </w:p>
    <w:p>
      <w:pPr>
        <w:pStyle w:val="ListBullet"/>
      </w:pPr>
      <w:r>
        <w:t>When protecting a lead: Feature Jake Sussberg for free throw shooting (90.9%) and Brandon Gibbons (100% FT)</w:t>
      </w:r>
    </w:p>
    <w:p>
      <w:pPr>
        <w:pStyle w:val="ListBullet"/>
      </w:pPr>
      <w:r>
        <w:t>When needing three-pointers: Maximize Daniel Hoey (50% 3FG) and Jake Sussberg (37.2% 3FG) opportunities</w:t>
      </w:r>
    </w:p>
    <w:p>
      <w:pPr>
        <w:pStyle w:val="ListBullet"/>
      </w:pPr>
      <w:r>
        <w:t>When facing turnover pressure: Feature Brandon Gibbons and Finn Miller who have positive assist-to-turnover ratios</w:t>
      </w:r>
    </w:p>
    <w:p>
      <w:pPr>
        <w:pStyle w:val="ListBullet"/>
      </w:pPr>
      <w:r>
        <w:t>When needing defensive stops: Utilize Daniel Hoey and Logan Mancusi for their defensive activity</w:t>
      </w:r>
    </w:p>
    <w:p>
      <w:pPr>
        <w:pStyle w:val="Heading2"/>
      </w:pPr>
      <w:r>
        <w:t>Rotation Plan</w:t>
      </w:r>
    </w:p>
    <w:p>
      <w:r>
        <w:t>Maintain a core rotation of Jake Sussberg, Daniel Hoey, Brandon Gibbons, and Finn Miller who all average 25+ minutes. Use Logan Mancusi and Lev Stahl as key rotation players for 10-15 minutes each. Limit minutes for bench players who have shown limited production, focusing on specific matchup advantages or situational needs.</w:t>
      </w:r>
    </w:p>
    <w:p>
      <w:pPr>
        <w:pStyle w:val="Heading2"/>
      </w:pPr>
      <w:r>
        <w:t>Game Keys</w:t>
      </w:r>
    </w:p>
    <w:p>
      <w:pPr>
        <w:pStyle w:val="ListBullet"/>
      </w:pPr>
      <w:r>
        <w:t>Limit turnovers to under 10 per game (currently averaging 11.6)</w:t>
      </w:r>
    </w:p>
    <w:p>
      <w:pPr>
        <w:pStyle w:val="ListBullet"/>
      </w:pPr>
      <w:r>
        <w:t>Get Jake Sussberg and Daniel Hoey in rhythm early for efficient scoring</w:t>
      </w:r>
    </w:p>
    <w:p>
      <w:pPr>
        <w:pStyle w:val="ListBullet"/>
      </w:pPr>
      <w:r>
        <w:t>Generate at least 7 steals to create transition opportunities</w:t>
      </w:r>
    </w:p>
    <w:p>
      <w:pPr>
        <w:pStyle w:val="ListBullet"/>
      </w:pPr>
      <w:r>
        <w:t>Maintain three-point efficiency above 35%</w:t>
      </w:r>
    </w:p>
    <w:p>
      <w:pPr>
        <w:pStyle w:val="ListBullet"/>
      </w:pPr>
      <w:r>
        <w:t>Get to the free throw line consistently to leverage 90.9% team FT%</w:t>
      </w:r>
    </w:p>
    <w:p>
      <w:r>
        <w:t>__________________________________________________</w:t>
      </w:r>
    </w:p>
    <w:p>
      <w:pPr>
        <w:pStyle w:val="Heading1"/>
      </w:pPr>
      <w:r>
        <w:t>Scarsdale PLAYER ANALYSIS</w:t>
      </w:r>
    </w:p>
    <w:p>
      <w:r>
        <w:rPr>
          <w:b/>
        </w:rPr>
        <w:t xml:space="preserve">Overview: </w:t>
      </w:r>
      <w:r/>
    </w:p>
    <w:p>
      <w:pPr>
        <w:pStyle w:val="Heading2"/>
      </w:pPr>
      <w:r>
        <w:t>Jake Sussberg #1</w:t>
      </w:r>
    </w:p>
    <w:p>
      <w:r>
        <w:rPr>
          <w:b/>
        </w:rPr>
        <w:t xml:space="preserve">Stats: </w:t>
      </w:r>
      <w:r>
        <w:t>24.4 PPG, 34.9% FG, 37.2% 3PT</w:t>
      </w:r>
    </w:p>
    <w:p>
      <w:pPr>
        <w:pStyle w:val="Heading3"/>
      </w:pPr>
      <w:r>
        <w:t>Strengths</w:t>
      </w:r>
    </w:p>
    <w:p>
      <w:pPr>
        <w:pStyle w:val="ListBullet"/>
      </w:pPr>
      <w:r>
        <w:t>Excellent free throw shooter (90.9%)</w:t>
      </w:r>
    </w:p>
    <w:p>
      <w:pPr>
        <w:pStyle w:val="ListBullet"/>
      </w:pPr>
      <w:r>
        <w:t>Strong three-point shooter (37.2%)</w:t>
      </w:r>
    </w:p>
    <w:p>
      <w:pPr>
        <w:pStyle w:val="ListBullet"/>
      </w:pPr>
      <w:r>
        <w:t>High scoring output (24.4 PPG)</w:t>
      </w:r>
    </w:p>
    <w:p>
      <w:pPr>
        <w:pStyle w:val="Heading3"/>
      </w:pPr>
      <w:r>
        <w:t>Weaknesses</w:t>
      </w:r>
    </w:p>
    <w:p>
      <w:pPr>
        <w:pStyle w:val="ListBullet"/>
      </w:pPr>
      <w:r>
        <w:t>Low assist-to-turnover ratio (0.11)</w:t>
      </w:r>
    </w:p>
    <w:p>
      <w:pPr>
        <w:pStyle w:val="ListBullet"/>
      </w:pPr>
      <w:r>
        <w:t>Average field goal percentage (34.9%)</w:t>
      </w:r>
    </w:p>
    <w:p>
      <w:pPr>
        <w:pStyle w:val="ListBullet"/>
      </w:pPr>
      <w:r>
        <w:t>Limited playmaking</w:t>
      </w:r>
    </w:p>
    <w:p>
      <w:pPr>
        <w:pStyle w:val="Heading2"/>
      </w:pPr>
      <w:r>
        <w:t>Daniel Hoey #13</w:t>
      </w:r>
    </w:p>
    <w:p>
      <w:r>
        <w:rPr>
          <w:b/>
        </w:rPr>
        <w:t xml:space="preserve">Stats: </w:t>
      </w:r>
      <w:r>
        <w:t>15.0 PPG, 48.5% FG, 50.0% 3PT</w:t>
      </w:r>
    </w:p>
    <w:p>
      <w:pPr>
        <w:pStyle w:val="Heading3"/>
      </w:pPr>
      <w:r>
        <w:t>Strengths</w:t>
      </w:r>
    </w:p>
    <w:p>
      <w:pPr>
        <w:pStyle w:val="ListBullet"/>
      </w:pPr>
      <w:r>
        <w:t>Efficient shooter (48.5% FG, 50% 3FG)</w:t>
      </w:r>
    </w:p>
    <w:p>
      <w:pPr>
        <w:pStyle w:val="ListBullet"/>
      </w:pPr>
      <w:r>
        <w:t>Good assist-to-turnover ratio (1.06)</w:t>
      </w:r>
    </w:p>
    <w:p>
      <w:pPr>
        <w:pStyle w:val="ListBullet"/>
      </w:pPr>
      <w:r>
        <w:t>Strong all-around game (scoring, rebounding, assists, steals)</w:t>
      </w:r>
    </w:p>
    <w:p>
      <w:pPr>
        <w:pStyle w:val="Heading3"/>
      </w:pPr>
      <w:r>
        <w:t>Weaknesses</w:t>
      </w:r>
    </w:p>
    <w:p>
      <w:pPr>
        <w:pStyle w:val="ListBullet"/>
      </w:pPr>
      <w:r>
        <w:t>Average free throw shooting (50%)</w:t>
      </w:r>
    </w:p>
    <w:p>
      <w:pPr>
        <w:pStyle w:val="ListBullet"/>
      </w:pPr>
      <w:r>
        <w:t>Turnover prone (3.2 per game)</w:t>
      </w:r>
    </w:p>
    <w:p>
      <w:pPr>
        <w:pStyle w:val="Heading2"/>
      </w:pPr>
      <w:r>
        <w:t>Brandon Gibbons #5</w:t>
      </w:r>
    </w:p>
    <w:p>
      <w:r>
        <w:rPr>
          <w:b/>
        </w:rPr>
        <w:t xml:space="preserve">Stats: </w:t>
      </w:r>
      <w:r>
        <w:t>7.4 PPG, 44.1% FG, 30.0% 3PT</w:t>
      </w:r>
    </w:p>
    <w:p>
      <w:pPr>
        <w:pStyle w:val="Heading3"/>
      </w:pPr>
      <w:r>
        <w:t>Strengths</w:t>
      </w:r>
    </w:p>
    <w:p>
      <w:pPr>
        <w:pStyle w:val="ListBullet"/>
      </w:pPr>
      <w:r>
        <w:t>Perfect free throw shooter (100%)</w:t>
      </w:r>
    </w:p>
    <w:p>
      <w:pPr>
        <w:pStyle w:val="ListBullet"/>
      </w:pPr>
      <w:r>
        <w:t>Good assist-to-turnover ratio (1.50)</w:t>
      </w:r>
    </w:p>
    <w:p>
      <w:pPr>
        <w:pStyle w:val="ListBullet"/>
      </w:pPr>
      <w:r>
        <w:t>Efficient inside scoring (50% on 2FG)</w:t>
      </w:r>
    </w:p>
    <w:p>
      <w:pPr>
        <w:pStyle w:val="Heading3"/>
      </w:pPr>
      <w:r>
        <w:t>Weaknesses</w:t>
      </w:r>
    </w:p>
    <w:p>
      <w:pPr>
        <w:pStyle w:val="ListBullet"/>
      </w:pPr>
      <w:r>
        <w:t>Below average three-point shooting (30%)</w:t>
      </w:r>
    </w:p>
    <w:p>
      <w:pPr>
        <w:pStyle w:val="ListBullet"/>
      </w:pPr>
      <w:r>
        <w:t>Limited rebounding for minutes played</w:t>
      </w:r>
    </w:p>
    <w:p>
      <w:pPr>
        <w:pStyle w:val="ListBullet"/>
      </w:pPr>
      <w:r>
        <w:t>Low scoring output relative to minutes</w:t>
      </w:r>
    </w:p>
    <w:p>
      <w:pPr>
        <w:pStyle w:val="Heading2"/>
      </w:pPr>
      <w:r>
        <w:t>Finn Miller #2</w:t>
      </w:r>
    </w:p>
    <w:p>
      <w:r>
        <w:rPr>
          <w:b/>
        </w:rPr>
        <w:t xml:space="preserve">Stats: </w:t>
      </w:r>
      <w:r>
        <w:t>3.2 PPG, 33.3% FG, 22.2% 3PT</w:t>
      </w:r>
    </w:p>
    <w:p>
      <w:pPr>
        <w:pStyle w:val="Heading3"/>
      </w:pPr>
      <w:r>
        <w:t>Strengths</w:t>
      </w:r>
    </w:p>
    <w:p>
      <w:pPr>
        <w:pStyle w:val="ListBullet"/>
      </w:pPr>
      <w:r>
        <w:t>Perfect free throw shooter (100%)</w:t>
      </w:r>
    </w:p>
    <w:p>
      <w:pPr>
        <w:pStyle w:val="ListBullet"/>
      </w:pPr>
      <w:r>
        <w:t>Good assist-to-turnover ratio (1.67)</w:t>
      </w:r>
    </w:p>
    <w:p>
      <w:pPr>
        <w:pStyle w:val="ListBullet"/>
      </w:pPr>
      <w:r>
        <w:t>Low turnover rate (0.6 per game)</w:t>
      </w:r>
    </w:p>
    <w:p>
      <w:pPr>
        <w:pStyle w:val="Heading3"/>
      </w:pPr>
      <w:r>
        <w:t>Weaknesses</w:t>
      </w:r>
    </w:p>
    <w:p>
      <w:pPr>
        <w:pStyle w:val="ListBullet"/>
      </w:pPr>
      <w:r>
        <w:t>Poor three-point shooting (22.2%)</w:t>
      </w:r>
    </w:p>
    <w:p>
      <w:pPr>
        <w:pStyle w:val="ListBullet"/>
      </w:pPr>
      <w:r>
        <w:t>Low scoring output (3.2 PPG)</w:t>
      </w:r>
    </w:p>
    <w:p>
      <w:pPr>
        <w:pStyle w:val="ListBullet"/>
      </w:pPr>
      <w:r>
        <w:t>Inefficient field goal percentage (33.3%)</w:t>
      </w:r>
    </w:p>
    <w:p>
      <w:pPr>
        <w:pStyle w:val="Heading2"/>
      </w:pPr>
      <w:r>
        <w:t>Logan Mancusi #11</w:t>
      </w:r>
    </w:p>
    <w:p>
      <w:r>
        <w:rPr>
          <w:b/>
        </w:rPr>
        <w:t xml:space="preserve">Stats: </w:t>
      </w:r>
      <w:r>
        <w:t>2.2 PPG, 26.7% FG, 11.1% 3PT</w:t>
      </w:r>
    </w:p>
    <w:p>
      <w:pPr>
        <w:pStyle w:val="Heading3"/>
      </w:pPr>
      <w:r>
        <w:t>Strengths</w:t>
      </w:r>
    </w:p>
    <w:p>
      <w:pPr>
        <w:pStyle w:val="ListBullet"/>
      </w:pPr>
      <w:r>
        <w:t>Decent free throw shooting (66.7%)</w:t>
      </w:r>
    </w:p>
    <w:p>
      <w:pPr>
        <w:pStyle w:val="ListBullet"/>
      </w:pPr>
      <w:r>
        <w:t>Active defender (14 deflections)</w:t>
      </w:r>
    </w:p>
    <w:p>
      <w:pPr>
        <w:pStyle w:val="ListBullet"/>
      </w:pPr>
      <w:r>
        <w:t>Positive plus/minus (+53)</w:t>
      </w:r>
    </w:p>
    <w:p>
      <w:pPr>
        <w:pStyle w:val="Heading3"/>
      </w:pPr>
      <w:r>
        <w:t>Weaknesses</w:t>
      </w:r>
    </w:p>
    <w:p>
      <w:pPr>
        <w:pStyle w:val="ListBullet"/>
      </w:pPr>
      <w:r>
        <w:t>Poor shooting efficiency (26.7% FG, 11.1% 3FG)</w:t>
      </w:r>
    </w:p>
    <w:p>
      <w:pPr>
        <w:pStyle w:val="ListBullet"/>
      </w:pPr>
      <w:r>
        <w:t>Low assist-to-turnover ratio (0.40)</w:t>
      </w:r>
    </w:p>
    <w:p>
      <w:pPr>
        <w:pStyle w:val="ListBullet"/>
      </w:pPr>
      <w:r>
        <w:t>Limited offensive impact</w:t>
      </w:r>
    </w:p>
    <w:p>
      <w:r>
        <w:t>__________________________________________________</w:t>
      </w:r>
    </w:p>
    <w:p>
      <w:pPr>
        <w:pStyle w:val="Heading1"/>
      </w:pPr>
      <w:r>
        <w:t>Arlington PLAYER ANALYSIS</w:t>
      </w:r>
    </w:p>
    <w:p>
      <w:pPr>
        <w:pStyle w:val="Heading2"/>
      </w:pPr>
      <w:r>
        <w:t>Jacob Jerome #1</w:t>
      </w:r>
    </w:p>
    <w:p>
      <w:r>
        <w:rPr>
          <w:b/>
        </w:rPr>
        <w:t xml:space="preserve">Stats: </w:t>
      </w:r>
      <w:r>
        <w:t>10.8 PPG, 35.6% FG, 14.3% 3PT</w:t>
      </w:r>
    </w:p>
    <w:p>
      <w:r>
        <w:rPr>
          <w:b/>
        </w:rPr>
        <w:t xml:space="preserve">Shooting: </w:t>
      </w:r>
      <w:r>
        <w:t>35.6% FG, 14.3% 3PT, 73.3% FT</w:t>
      </w:r>
    </w:p>
    <w:p>
      <w:pPr>
        <w:pStyle w:val="Heading3"/>
      </w:pPr>
      <w:r>
        <w:t>Strengths</w:t>
      </w:r>
    </w:p>
    <w:p>
      <w:pPr>
        <w:pStyle w:val="ListBullet"/>
      </w:pPr>
      <w:r>
        <w:t>Good free throw shooter (73.3%)</w:t>
      </w:r>
    </w:p>
    <w:p>
      <w:pPr>
        <w:pStyle w:val="ListBullet"/>
      </w:pPr>
      <w:r>
        <w:t>Strong assist numbers (3.8 APG)</w:t>
      </w:r>
    </w:p>
    <w:p>
      <w:pPr>
        <w:pStyle w:val="ListBullet"/>
      </w:pPr>
      <w:r>
        <w:t>Positive assist-to-turnover ratio (2.11)</w:t>
      </w:r>
    </w:p>
    <w:p>
      <w:pPr>
        <w:pStyle w:val="Heading3"/>
      </w:pPr>
      <w:r>
        <w:t>Weaknesses</w:t>
      </w:r>
    </w:p>
    <w:p>
      <w:pPr>
        <w:pStyle w:val="ListBullet"/>
      </w:pPr>
      <w:r>
        <w:t>Poor 3-point shooting (14.3%)</w:t>
      </w:r>
    </w:p>
    <w:p>
      <w:pPr>
        <w:pStyle w:val="ListBullet"/>
      </w:pPr>
      <w:r>
        <w:t>Below average field goal percentage (35.6%)</w:t>
      </w:r>
    </w:p>
    <w:p>
      <w:pPr>
        <w:pStyle w:val="ListBullet"/>
      </w:pPr>
      <w:r>
        <w:t>Limited rebounding for minutes played</w:t>
      </w:r>
    </w:p>
    <w:p>
      <w:r>
        <w:rPr>
          <w:b/>
        </w:rPr>
        <w:t xml:space="preserve">Insight: </w:t>
      </w:r>
      <w:r>
        <w:t>Key player for Arlington</w:t>
      </w:r>
    </w:p>
    <w:p>
      <w:pPr>
        <w:pStyle w:val="Heading2"/>
      </w:pPr>
      <w:r>
        <w:t>Gavin Flynn #5</w:t>
      </w:r>
    </w:p>
    <w:p>
      <w:r>
        <w:rPr>
          <w:b/>
        </w:rPr>
        <w:t xml:space="preserve">Stats: </w:t>
      </w:r>
      <w:r>
        <w:t>9.8 PPG, 52.9% FG, 52.9% 3PT</w:t>
      </w:r>
    </w:p>
    <w:p>
      <w:r>
        <w:rPr>
          <w:b/>
        </w:rPr>
        <w:t xml:space="preserve">Shooting: </w:t>
      </w:r>
      <w:r>
        <w:t>52.9% FG, 52.9% 3PT, 50.0% FT</w:t>
      </w:r>
    </w:p>
    <w:p>
      <w:pPr>
        <w:pStyle w:val="Heading3"/>
      </w:pPr>
      <w:r>
        <w:t>Strengths</w:t>
      </w:r>
    </w:p>
    <w:p>
      <w:pPr>
        <w:pStyle w:val="ListBullet"/>
      </w:pPr>
      <w:r>
        <w:t>Excellent shooter (52.9% FG and 3FG)</w:t>
      </w:r>
    </w:p>
    <w:p>
      <w:pPr>
        <w:pStyle w:val="ListBullet"/>
      </w:pPr>
      <w:r>
        <w:t>Good rebounder</w:t>
      </w:r>
    </w:p>
    <w:p>
      <w:pPr>
        <w:pStyle w:val="ListBullet"/>
      </w:pPr>
      <w:r>
        <w:t>Contributes on defense with steals</w:t>
      </w:r>
    </w:p>
    <w:p>
      <w:pPr>
        <w:pStyle w:val="Heading3"/>
      </w:pPr>
      <w:r>
        <w:t>Weaknesses</w:t>
      </w:r>
    </w:p>
    <w:p>
      <w:pPr>
        <w:pStyle w:val="ListBullet"/>
      </w:pPr>
      <w:r>
        <w:t>Average free throw shooting (50%)</w:t>
      </w:r>
    </w:p>
    <w:p>
      <w:pPr>
        <w:pStyle w:val="ListBullet"/>
      </w:pPr>
      <w:r>
        <w:t>Poor assist-to-turnover ratio (0.45)</w:t>
      </w:r>
    </w:p>
    <w:p>
      <w:pPr>
        <w:pStyle w:val="ListBullet"/>
      </w:pPr>
      <w:r>
        <w:t>Limited playmaking</w:t>
      </w:r>
    </w:p>
    <w:p>
      <w:r>
        <w:rPr>
          <w:b/>
        </w:rPr>
        <w:t xml:space="preserve">Insight: </w:t>
      </w:r>
      <w:r>
        <w:t>Key player for Arlington</w:t>
      </w:r>
    </w:p>
    <w:p>
      <w:pPr>
        <w:pStyle w:val="Heading2"/>
      </w:pPr>
      <w:r>
        <w:t>Jensy Adames #2</w:t>
      </w:r>
    </w:p>
    <w:p>
      <w:r>
        <w:rPr>
          <w:b/>
        </w:rPr>
        <w:t xml:space="preserve">Stats: </w:t>
      </w:r>
      <w:r>
        <w:t>9.2 PPG, 41.9% FG, 31.6% 3PT</w:t>
      </w:r>
    </w:p>
    <w:p>
      <w:r>
        <w:rPr>
          <w:b/>
        </w:rPr>
        <w:t xml:space="preserve">Shooting: </w:t>
      </w:r>
      <w:r>
        <w:t>41.9% FG, 31.6% 3PT, 66.7% FT</w:t>
      </w:r>
    </w:p>
    <w:p>
      <w:pPr>
        <w:pStyle w:val="Heading3"/>
      </w:pPr>
      <w:r>
        <w:t>Strengths</w:t>
      </w:r>
    </w:p>
    <w:p>
      <w:pPr>
        <w:pStyle w:val="ListBullet"/>
      </w:pPr>
      <w:r>
        <w:t>Good defensive player (2.0 SPG)</w:t>
      </w:r>
    </w:p>
    <w:p>
      <w:pPr>
        <w:pStyle w:val="ListBullet"/>
      </w:pPr>
      <w:r>
        <w:t>Decent free throw shooter (66.7%)</w:t>
      </w:r>
    </w:p>
    <w:p>
      <w:pPr>
        <w:pStyle w:val="ListBullet"/>
      </w:pPr>
      <w:r>
        <w:t>Positive assist-to-turnover ratio (0.86)</w:t>
      </w:r>
    </w:p>
    <w:p>
      <w:pPr>
        <w:pStyle w:val="Heading3"/>
      </w:pPr>
      <w:r>
        <w:t>Weaknesses</w:t>
      </w:r>
    </w:p>
    <w:p>
      <w:pPr>
        <w:pStyle w:val="ListBullet"/>
      </w:pPr>
      <w:r>
        <w:t>Average 3-point shooting (31.6%)</w:t>
      </w:r>
    </w:p>
    <w:p>
      <w:pPr>
        <w:pStyle w:val="ListBullet"/>
      </w:pPr>
      <w:r>
        <w:t>Limited rebounding</w:t>
      </w:r>
    </w:p>
    <w:p>
      <w:pPr>
        <w:pStyle w:val="ListBullet"/>
      </w:pPr>
      <w:r>
        <w:t>Not a primary playmaker</w:t>
      </w:r>
    </w:p>
    <w:p>
      <w:r>
        <w:rPr>
          <w:b/>
        </w:rPr>
        <w:t xml:space="preserve">Insight: </w:t>
      </w:r>
      <w:r>
        <w:t>Key player for Arlington</w:t>
      </w:r>
    </w:p>
    <w:p>
      <w:pPr>
        <w:pStyle w:val="Heading2"/>
      </w:pPr>
      <w:r>
        <w:t>Cyrus Cowings #11</w:t>
      </w:r>
    </w:p>
    <w:p>
      <w:r>
        <w:rPr>
          <w:b/>
        </w:rPr>
        <w:t xml:space="preserve">Stats: </w:t>
      </w:r>
      <w:r>
        <w:t>7.6 PPG, 48.3% FG, 0.0% 3PT</w:t>
      </w:r>
    </w:p>
    <w:p>
      <w:r>
        <w:rPr>
          <w:b/>
        </w:rPr>
        <w:t xml:space="preserve">Shooting: </w:t>
      </w:r>
      <w:r>
        <w:t>48.3% FG, 0.0% 3PT, 71.4% FT</w:t>
      </w:r>
    </w:p>
    <w:p>
      <w:pPr>
        <w:pStyle w:val="Heading3"/>
      </w:pPr>
      <w:r>
        <w:t>Strengths</w:t>
      </w:r>
    </w:p>
    <w:p>
      <w:pPr>
        <w:pStyle w:val="ListBullet"/>
      </w:pPr>
      <w:r>
        <w:t>Good interior scorer (48.3% FG)</w:t>
      </w:r>
    </w:p>
    <w:p>
      <w:pPr>
        <w:pStyle w:val="ListBullet"/>
      </w:pPr>
      <w:r>
        <w:t>Strong free throw shooter (71.4%)</w:t>
      </w:r>
    </w:p>
    <w:p>
      <w:pPr>
        <w:pStyle w:val="ListBullet"/>
      </w:pPr>
      <w:r>
        <w:t>Good shot blocker (1.6 BPG)</w:t>
      </w:r>
    </w:p>
    <w:p>
      <w:pPr>
        <w:pStyle w:val="Heading3"/>
      </w:pPr>
      <w:r>
        <w:t>Weaknesses</w:t>
      </w:r>
    </w:p>
    <w:p>
      <w:pPr>
        <w:pStyle w:val="ListBullet"/>
      </w:pPr>
      <w:r>
        <w:t>No 3-point shooting</w:t>
      </w:r>
    </w:p>
    <w:p>
      <w:pPr>
        <w:pStyle w:val="ListBullet"/>
      </w:pPr>
      <w:r>
        <w:t>Poor assist numbers</w:t>
      </w:r>
    </w:p>
    <w:p>
      <w:pPr>
        <w:pStyle w:val="ListBullet"/>
      </w:pPr>
      <w:r>
        <w:t>Low assist-to-turnover ratio (0.25)</w:t>
      </w:r>
    </w:p>
    <w:p>
      <w:r>
        <w:rPr>
          <w:b/>
        </w:rPr>
        <w:t xml:space="preserve">Insight: </w:t>
      </w:r>
      <w:r>
        <w:t>Key player for Arlington</w:t>
      </w:r>
    </w:p>
    <w:p>
      <w:pPr>
        <w:pStyle w:val="Heading2"/>
      </w:pPr>
      <w:r>
        <w:t>Shea Basso #3</w:t>
      </w:r>
    </w:p>
    <w:p>
      <w:r>
        <w:rPr>
          <w:b/>
        </w:rPr>
        <w:t xml:space="preserve">Stats: </w:t>
      </w:r>
      <w:r>
        <w:t>6.4 PPG, 50.0% FG, 41.7% 3PT</w:t>
      </w:r>
    </w:p>
    <w:p>
      <w:r>
        <w:rPr>
          <w:b/>
        </w:rPr>
        <w:t xml:space="preserve">Shooting: </w:t>
      </w:r>
      <w:r>
        <w:t>50.0% FG, 41.7% 3PT, 16.7% FT</w:t>
      </w:r>
    </w:p>
    <w:p>
      <w:pPr>
        <w:pStyle w:val="Heading3"/>
      </w:pPr>
      <w:r>
        <w:t>Strengths</w:t>
      </w:r>
    </w:p>
    <w:p>
      <w:pPr>
        <w:pStyle w:val="ListBullet"/>
      </w:pPr>
      <w:r>
        <w:t>Efficient shooter (50.0% FG, 41.7% 3FG)</w:t>
      </w:r>
    </w:p>
    <w:p>
      <w:pPr>
        <w:pStyle w:val="ListBullet"/>
      </w:pPr>
      <w:r>
        <w:t>Good rebounder</w:t>
      </w:r>
    </w:p>
    <w:p>
      <w:pPr>
        <w:pStyle w:val="ListBullet"/>
      </w:pPr>
      <w:r>
        <w:t>Solid assist-to-turnover ratio (1.0)</w:t>
      </w:r>
    </w:p>
    <w:p>
      <w:pPr>
        <w:pStyle w:val="Heading3"/>
      </w:pPr>
      <w:r>
        <w:t>Weaknesses</w:t>
      </w:r>
    </w:p>
    <w:p>
      <w:pPr>
        <w:pStyle w:val="ListBullet"/>
      </w:pPr>
      <w:r>
        <w:t>Very poor free throw shooting (16.7%)</w:t>
      </w:r>
    </w:p>
    <w:p>
      <w:pPr>
        <w:pStyle w:val="ListBullet"/>
      </w:pPr>
      <w:r>
        <w:t>Limited defensive impact</w:t>
      </w:r>
    </w:p>
    <w:p>
      <w:pPr>
        <w:pStyle w:val="ListBullet"/>
      </w:pPr>
      <w:r>
        <w:t>Inconsistent scoring</w:t>
      </w:r>
    </w:p>
    <w:p>
      <w:r>
        <w:rPr>
          <w:b/>
        </w:rPr>
        <w:t xml:space="preserve">Insight: </w:t>
      </w:r>
      <w:r>
        <w:t>Key player for Arlington</w:t>
      </w:r>
    </w:p>
    <w:p>
      <w:r>
        <w:t>__________________________________________________</w:t>
      </w:r>
    </w:p>
    <w:p>
      <w:pPr>
        <w:pStyle w:val="Heading1"/>
      </w:pPr>
      <w:r>
        <w:t>SIMULATION RESULTS</w:t>
      </w:r>
    </w:p>
    <w:p>
      <w:r>
        <w:rPr>
          <w:b/>
        </w:rPr>
        <w:t xml:space="preserve">Overview: </w:t>
      </w:r>
      <w:r>
        <w:t>Based on 100 simulated games, Scarsdale won 58 games while Arlington won 42 games, with an average score of Scarsdale 54.6 - Arlington 49.8.</w:t>
      </w:r>
    </w:p>
    <w:p>
      <w:pPr>
        <w:pStyle w:val="Heading2"/>
      </w:pPr>
      <w:r>
        <w:t>Success Factors</w:t>
      </w:r>
    </w:p>
    <w:p>
      <w:pPr>
        <w:pStyle w:val="ListBullet"/>
      </w:pPr>
      <w:r>
        <w:t>Scarsdale's superior three-point shooting (37.2% vs 35.3%) created crucial scoring advantages in close games.</w:t>
      </w:r>
    </w:p>
    <w:p>
      <w:pPr>
        <w:pStyle w:val="ListBullet"/>
      </w:pPr>
      <w:r>
        <w:t>Jake Sussberg's scoring consistency (24.4 PPG) provided Scarsdale with a reliable offensive option that Arlington couldn't match.</w:t>
      </w:r>
    </w:p>
    <w:p>
      <w:pPr>
        <w:pStyle w:val="ListBullet"/>
      </w:pPr>
      <w:r>
        <w:t>Arlington's balanced scoring approach (5 players averaging 5+ PPG) kept games competitive despite lacking a dominant scorer.</w:t>
      </w:r>
    </w:p>
    <w:p>
      <w:pPr>
        <w:pStyle w:val="ListBullet"/>
      </w:pPr>
      <w:r>
        <w:t>Scarsdale's excellent free throw shooting (90.9%) was decisive in close games, particularly in late-game situations.</w:t>
      </w:r>
    </w:p>
    <w:p>
      <w:pPr>
        <w:pStyle w:val="ListBullet"/>
      </w:pPr>
      <w:r>
        <w:t>Arlington's superior assist-to-turnover ratio (1.05 vs 0.74) helped them control tempo in their victories.</w:t>
      </w:r>
    </w:p>
    <w:p>
      <w:pPr>
        <w:pStyle w:val="Heading2"/>
      </w:pPr>
      <w:r>
        <w:t>Key Matchups</w:t>
      </w:r>
    </w:p>
    <w:p>
      <w:pPr>
        <w:pStyle w:val="ListBullet"/>
      </w:pPr>
      <w:r>
        <w:t>Jake Sussberg vs. Jacob Jerome: Sussberg's superior scoring output consistently outpaced Jerome's playmaking ability.</w:t>
      </w:r>
    </w:p>
    <w:p>
      <w:pPr>
        <w:pStyle w:val="ListBullet"/>
      </w:pPr>
      <w:r>
        <w:t>Daniel Hoey vs. Gavin Flynn: Both efficient shooters, but Hoey's all-around game (15.0 PPG, 7.6 RPG, 3.4 APG) typically outperformed Flynn's contributions.</w:t>
      </w:r>
    </w:p>
    <w:p>
      <w:pPr>
        <w:pStyle w:val="ListBullet"/>
      </w:pPr>
      <w:r>
        <w:t>Brandon Gibbons vs. Jensy Adames: Adames' defensive pressure (2.0 SPG) often disrupted Gibbons' playmaking, creating a critical swing factor.</w:t>
      </w:r>
    </w:p>
    <w:p>
      <w:pPr>
        <w:pStyle w:val="ListBullet"/>
      </w:pPr>
      <w:r>
        <w:t>Scarsdale's perimeter defense vs. Arlington's three-point shooting: When Arlington shot above 40% from three, they won 65% of simulations.</w:t>
      </w:r>
    </w:p>
    <w:p>
      <w:pPr>
        <w:pStyle w:val="ListBullet"/>
      </w:pPr>
      <w:r>
        <w:t>Rebounding battle: Arlington's slight rebounding advantage (147 vs 146 total rebounds) created extra possessions in close games.</w:t>
      </w:r>
    </w:p>
    <w:p>
      <w:pPr>
        <w:pStyle w:val="Heading2"/>
      </w:pPr>
      <w:r>
        <w:t>Win/Loss Patterns</w:t>
      </w:r>
    </w:p>
    <w:p>
      <w:pPr>
        <w:pStyle w:val="ListBullet"/>
      </w:pPr>
      <w:r>
        <w:t>When Jake Sussberg scored 20+ points, Scarsdale won 76% of simulations.</w:t>
      </w:r>
    </w:p>
    <w:p>
      <w:pPr>
        <w:pStyle w:val="ListBullet"/>
      </w:pPr>
      <w:r>
        <w:t>When Arlington held Scarsdale under 30% from three-point range, Arlington won 68% of games.</w:t>
      </w:r>
    </w:p>
    <w:p>
      <w:pPr>
        <w:pStyle w:val="ListBullet"/>
      </w:pPr>
      <w:r>
        <w:t>Games where Scarsdale attempted 15+ free throws resulted in Scarsdale victories 82% of the time.</w:t>
      </w:r>
    </w:p>
    <w:p>
      <w:pPr>
        <w:pStyle w:val="ListBullet"/>
      </w:pPr>
      <w:r>
        <w:t>When Arlington's Jacob Jerome recorded 5+ assists, Arlington won 70% of simulations.</w:t>
      </w:r>
    </w:p>
    <w:p>
      <w:pPr>
        <w:pStyle w:val="ListBullet"/>
      </w:pPr>
      <w:r>
        <w:t>In games with fewer than 20 combined turnovers, Scarsdale won 64% of the time due to their superior shooting efficiency.</w:t>
      </w:r>
    </w:p>
    <w:p>
      <w:pPr>
        <w:pStyle w:val="Heading2"/>
      </w:pPr>
      <w:r>
        <w:t>Player Simulation Stats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Player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PPG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RPG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APG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FG%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3P%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Role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Jake Sussberg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22.8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8.5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36.2%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38.4%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Primary scorer and offensive focal point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Daniel Hoey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14.2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7.3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3.1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47.8%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48.6%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Secondary scorer and all-around contributor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Brandon Gibbons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6.8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2.2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43.5%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31.2%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Perimeter defender and ball handler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Finn Miller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3.4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1.2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34.1%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24.0%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Defensive specialist and rebounder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Logan Mancusi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2.4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2.4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28.3%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13.0%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Defensive energy player and hustle specialist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Player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PPG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RPG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APG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FG%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3P%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Role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Jacob Jerome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11.2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1.8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36.4%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16.2%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Primary playmaker and floor general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Gavin Flynn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10.4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1.2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51.8%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50.6%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Efficient scorer and three-point specialist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Jensy Adames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9.6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3.2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1.4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42.5%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32.4%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Defensive stopper and transition scorer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Cyrus Cowings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5.4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47.6%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0.0%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Interior defender and rim protector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Shea Basso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6.8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1.8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48.8%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40.2%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Floor spacer and complementary scorer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Scarsdale VS Arlington - Anova Analysis</dc:title>
  <dc:subject/>
  <dc:creator>Anova Basketball Analytics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