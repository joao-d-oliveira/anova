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Arlington - Team Analysis</w:t>
      </w:r>
    </w:p>
    <w:p>
      <w:pPr>
        <w:pStyle w:val="Heading1"/>
      </w:pPr>
      <w:r>
        <w:t>Team Information</w:t>
      </w:r>
    </w:p>
    <w:p>
      <w:r>
        <w:t>Team: Arlington</w:t>
      </w:r>
    </w:p>
    <w:p>
      <w:r>
        <w:t>Record: N/A</w:t>
      </w:r>
    </w:p>
    <w:p>
      <w:r>
        <w:t>Ranking: N/A</w:t>
      </w:r>
    </w:p>
    <w:p>
      <w:pPr>
        <w:pStyle w:val="Heading1"/>
      </w:pPr>
      <w:r>
        <w:t>Team Statistics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Statistic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PPG</w:t>
            </w:r>
          </w:p>
        </w:tc>
        <w:tc>
          <w:tcPr>
            <w:tcW w:type="dxa" w:w="4320"/>
          </w:tcPr>
          <w:p>
            <w:r>
              <w:t>49.2</w:t>
            </w:r>
          </w:p>
        </w:tc>
      </w:tr>
      <w:tr>
        <w:tc>
          <w:tcPr>
            <w:tcW w:type="dxa" w:w="4320"/>
          </w:tcPr>
          <w:p>
            <w:r>
              <w:t>FG%</w:t>
            </w:r>
          </w:p>
        </w:tc>
        <w:tc>
          <w:tcPr>
            <w:tcW w:type="dxa" w:w="4320"/>
          </w:tcPr>
          <w:p>
            <w:r>
              <w:t>41.9%</w:t>
            </w:r>
          </w:p>
        </w:tc>
      </w:tr>
      <w:tr>
        <w:tc>
          <w:tcPr>
            <w:tcW w:type="dxa" w:w="4320"/>
          </w:tcPr>
          <w:p>
            <w:r>
              <w:t>3FG%</w:t>
            </w:r>
          </w:p>
        </w:tc>
        <w:tc>
          <w:tcPr>
            <w:tcW w:type="dxa" w:w="4320"/>
          </w:tcPr>
          <w:p>
            <w:r>
              <w:t>35.3%</w:t>
            </w:r>
          </w:p>
        </w:tc>
      </w:tr>
      <w:tr>
        <w:tc>
          <w:tcPr>
            <w:tcW w:type="dxa" w:w="4320"/>
          </w:tcPr>
          <w:p>
            <w:r>
              <w:t>FT%</w:t>
            </w:r>
          </w:p>
        </w:tc>
        <w:tc>
          <w:tcPr>
            <w:tcW w:type="dxa" w:w="4320"/>
          </w:tcPr>
          <w:p>
            <w:r>
              <w:t>61.0%</w:t>
            </w:r>
          </w:p>
        </w:tc>
      </w:tr>
      <w:tr>
        <w:tc>
          <w:tcPr>
            <w:tcW w:type="dxa" w:w="4320"/>
          </w:tcPr>
          <w:p>
            <w:r>
              <w:t>REB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OREB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DREB</w:t>
            </w:r>
          </w:p>
        </w:tc>
        <w:tc>
          <w:tcPr>
            <w:tcW w:type="dxa" w:w="4320"/>
          </w:tcPr>
          <w:p>
            <w:r>
              <w:t>111</w:t>
            </w:r>
          </w:p>
        </w:tc>
      </w:tr>
      <w:tr>
        <w:tc>
          <w:tcPr>
            <w:tcW w:type="dxa" w:w="4320"/>
          </w:tcPr>
          <w:p>
            <w:r>
              <w:t>AST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STL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BLK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TO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A/TO</w:t>
            </w:r>
          </w:p>
        </w:tc>
        <w:tc>
          <w:tcPr>
            <w:tcW w:type="dxa" w:w="4320"/>
          </w:tcPr>
          <w:p>
            <w:r>
              <w:t>1.05</w:t>
            </w:r>
          </w:p>
        </w:tc>
      </w:tr>
    </w:tbl>
    <w:p>
      <w:pPr>
        <w:pStyle w:val="Heading1"/>
      </w:pPr>
      <w:r>
        <w:t>Team Strengths</w:t>
      </w:r>
    </w:p>
    <w:p>
      <w:pPr>
        <w:pStyle w:val="ListBullet"/>
      </w:pPr>
      <w:r>
        <w:t>• Balanced scoring with multiple players averaging 5+ PPG</w:t>
      </w:r>
    </w:p>
    <w:p>
      <w:pPr>
        <w:pStyle w:val="ListBullet"/>
      </w:pPr>
      <w:r>
        <w:t>• Good interior scoring efficiency (several players with 45%+ FG%)</w:t>
      </w:r>
    </w:p>
    <w:p>
      <w:pPr>
        <w:pStyle w:val="ListBullet"/>
      </w:pPr>
      <w:r>
        <w:t>• Solid free throw shooting from key players (Jerome at 73.3%, Cowings at 71.4%)</w:t>
      </w:r>
    </w:p>
    <w:p>
      <w:pPr>
        <w:pStyle w:val="ListBullet"/>
      </w:pPr>
      <w:r>
        <w:t>• Strong assist-to-turnover ratio from primary ball handlers (Jerome at 2.11)</w:t>
      </w:r>
    </w:p>
    <w:p>
      <w:pPr>
        <w:pStyle w:val="ListBullet"/>
      </w:pPr>
      <w:r>
        <w:t>• Good defensive activity with 40 steals and 23 blocks across 5 games</w:t>
      </w:r>
    </w:p>
    <w:p>
      <w:pPr>
        <w:pStyle w:val="Heading1"/>
      </w:pPr>
      <w:r>
        <w:t>Team Weaknesses</w:t>
      </w:r>
    </w:p>
    <w:p>
      <w:pPr>
        <w:pStyle w:val="ListBullet"/>
      </w:pPr>
      <w:r>
        <w:t>• Inconsistent three-point shooting (several key players with 0% from three)</w:t>
      </w:r>
    </w:p>
    <w:p>
      <w:pPr>
        <w:pStyle w:val="ListBullet"/>
      </w:pPr>
      <w:r>
        <w:t>• Poor shooting efficiency from some rotation players (Richards at 23.5% FG)</w:t>
      </w:r>
    </w:p>
    <w:p>
      <w:pPr>
        <w:pStyle w:val="ListBullet"/>
      </w:pPr>
      <w:r>
        <w:t>• Limited rebounding from guard positions</w:t>
      </w:r>
    </w:p>
    <w:p>
      <w:pPr>
        <w:pStyle w:val="ListBullet"/>
      </w:pPr>
      <w:r>
        <w:t>• Turnover issues from some key players</w:t>
      </w:r>
    </w:p>
    <w:p>
      <w:pPr>
        <w:pStyle w:val="ListBullet"/>
      </w:pPr>
      <w:r>
        <w:t>• Inconsistent free throw shooting as a team</w:t>
      </w:r>
    </w:p>
    <w:p>
      <w:pPr>
        <w:pStyle w:val="Heading1"/>
      </w:pPr>
      <w:r>
        <w:t>Key Players</w:t>
      </w:r>
    </w:p>
    <w:p>
      <w:pPr>
        <w:pStyle w:val="ListBullet"/>
      </w:pPr>
      <w:r>
        <w:t>• Jacob Jerome - Primary playmaker with team-high 10.8 PPG and 3.8 APG</w:t>
      </w:r>
    </w:p>
    <w:p>
      <w:pPr>
        <w:pStyle w:val="ListBullet"/>
      </w:pPr>
      <w:r>
        <w:t>• Gavin Flynn - Efficient scorer with 52.9% shooting from both field and three-point range</w:t>
      </w:r>
    </w:p>
    <w:p>
      <w:pPr>
        <w:pStyle w:val="ListBullet"/>
      </w:pPr>
      <w:r>
        <w:t>• Jensy Adames - Two-way contributor with 9.2 PPG and team-leading 2.0 SPG</w:t>
      </w:r>
    </w:p>
    <w:p>
      <w:pPr>
        <w:pStyle w:val="Heading1"/>
      </w:pPr>
      <w:r>
        <w:t>Playing Style</w:t>
      </w:r>
    </w:p>
    <w:p>
      <w:r>
        <w:t>Arlington plays a balanced offensive style with an emphasis on interior scoring and ball movement. They rely on multiple scoring options rather than a single dominant player, with five players averaging 5+ PPG. Defensively, they're active in passing lanes (8.0 SPG) and protect the rim reasonably well (4.6 BPG). Their assist-to-turnover ratio suggests they value ball security and smart playmaking.</w:t>
      </w:r>
    </w:p>
    <w:p>
      <w:pPr>
        <w:pStyle w:val="Heading1"/>
      </w:pPr>
      <w:r>
        <w:t>Offensive Keys</w:t>
      </w:r>
    </w:p>
    <w:p>
      <w:pPr>
        <w:pStyle w:val="ListBullet"/>
      </w:pPr>
      <w:r>
        <w:t>• Leverage Jacob Jerome's playmaking ability to create open shots</w:t>
      </w:r>
    </w:p>
    <w:p>
      <w:pPr>
        <w:pStyle w:val="ListBullet"/>
      </w:pPr>
      <w:r>
        <w:t>• Utilize Gavin Flynn's efficient shooting, especially from three-point range</w:t>
      </w:r>
    </w:p>
    <w:p>
      <w:pPr>
        <w:pStyle w:val="ListBullet"/>
      </w:pPr>
      <w:r>
        <w:t>• Get Cyrus Cowings and Shea Basso involved in the interior offense</w:t>
      </w:r>
    </w:p>
    <w:p>
      <w:pPr>
        <w:pStyle w:val="ListBullet"/>
      </w:pPr>
      <w:r>
        <w:t>• Create mismatches for Jerome Richards to improve his shooting efficiency</w:t>
      </w:r>
    </w:p>
    <w:p>
      <w:pPr>
        <w:pStyle w:val="ListBullet"/>
      </w:pPr>
      <w:r>
        <w:t>• Focus on ball movement to generate high-percentage shots</w:t>
      </w:r>
    </w:p>
    <w:p>
      <w:pPr>
        <w:pStyle w:val="Heading1"/>
      </w:pPr>
      <w:r>
        <w:t>Defensive Keys</w:t>
      </w:r>
    </w:p>
    <w:p>
      <w:pPr>
        <w:pStyle w:val="ListBullet"/>
      </w:pPr>
      <w:r>
        <w:t>• Utilize Jensy Adames' defensive prowess to disrupt opponent's primary ball handler</w:t>
      </w:r>
    </w:p>
    <w:p>
      <w:pPr>
        <w:pStyle w:val="ListBullet"/>
      </w:pPr>
      <w:r>
        <w:t>• Leverage Cyrus Cowings' shot-blocking ability to protect the rim</w:t>
      </w:r>
    </w:p>
    <w:p>
      <w:pPr>
        <w:pStyle w:val="ListBullet"/>
      </w:pPr>
      <w:r>
        <w:t>• Apply perimeter pressure with Flynn and Jerome to generate turnovers</w:t>
      </w:r>
    </w:p>
    <w:p>
      <w:pPr>
        <w:pStyle w:val="ListBullet"/>
      </w:pPr>
      <w:r>
        <w:t>• Focus on defensive rebounding to limit second-chance opportunities</w:t>
      </w:r>
    </w:p>
    <w:p>
      <w:pPr>
        <w:pStyle w:val="ListBullet"/>
      </w:pPr>
      <w:r>
        <w:t>• Implement help defense to compensate for individual defensive weaknesses</w:t>
      </w:r>
    </w:p>
    <w:p>
      <w:pPr>
        <w:pStyle w:val="Heading1"/>
      </w:pPr>
      <w:r>
        <w:t>Game Factors</w:t>
      </w:r>
    </w:p>
    <w:p>
      <w:pPr>
        <w:pStyle w:val="ListBullet"/>
      </w:pPr>
      <w:r>
        <w:t>• Three-point shooting efficiency - particularly from Flynn and Basso who have shown ability</w:t>
      </w:r>
    </w:p>
    <w:p>
      <w:pPr>
        <w:pStyle w:val="ListBullet"/>
      </w:pPr>
      <w:r>
        <w:t>• Turnover management - maintaining positive assist-to-turnover ratio</w:t>
      </w:r>
    </w:p>
    <w:p>
      <w:pPr>
        <w:pStyle w:val="ListBullet"/>
      </w:pPr>
      <w:r>
        <w:t>• Free throw shooting in close games - particularly from reliable shooters like Jerome and Cowings</w:t>
      </w:r>
    </w:p>
    <w:p>
      <w:pPr>
        <w:pStyle w:val="ListBullet"/>
      </w:pPr>
      <w:r>
        <w:t>• Foul management for key players - especially interior defenders</w:t>
      </w:r>
    </w:p>
    <w:p>
      <w:pPr>
        <w:pStyle w:val="ListBullet"/>
      </w:pPr>
      <w:r>
        <w:t>• Bench contribution - getting quality minutes from role players</w:t>
      </w:r>
    </w:p>
    <w:p>
      <w:pPr>
        <w:pStyle w:val="Heading1"/>
      </w:pPr>
      <w:r>
        <w:t>Rotation Plan</w:t>
      </w:r>
    </w:p>
    <w:p>
      <w:r>
        <w:t>Start with core players Jerome, Flynn, Adames, Cowings, and either Basso or Tuttle. Utilize Basso as a shooting specialist when offense is needed. Bring in Richards for rebounding and defense. Rotate Tuttle for ball-handling support when Jerome needs rest. Use Dunne for spot minutes when three-point shooting is needed. Limited minutes for remaining players based on matchup advantages.</w:t>
      </w:r>
    </w:p>
    <w:p>
      <w:pPr>
        <w:pStyle w:val="Heading1"/>
      </w:pPr>
      <w:r>
        <w:t>Situational Adjustments</w:t>
      </w:r>
    </w:p>
    <w:p>
      <w:pPr>
        <w:pStyle w:val="ListBullet"/>
      </w:pPr>
      <w:r>
        <w:t>• When trailing: Increase Flynn and Basso's minutes for three-point shooting</w:t>
      </w:r>
    </w:p>
    <w:p>
      <w:pPr>
        <w:pStyle w:val="ListBullet"/>
      </w:pPr>
      <w:r>
        <w:t>• When leading: Utilize Richards and Cowings for rebounding and defense</w:t>
      </w:r>
    </w:p>
    <w:p>
      <w:pPr>
        <w:pStyle w:val="ListBullet"/>
      </w:pPr>
      <w:r>
        <w:t>• Against strong interior teams: Emphasize Cowings' rim protection and team rebounding</w:t>
      </w:r>
    </w:p>
    <w:p>
      <w:pPr>
        <w:pStyle w:val="ListBullet"/>
      </w:pPr>
      <w:r>
        <w:t>• Against press defense: Ensure Jerome has ball-handling support from Tuttle or Adames</w:t>
      </w:r>
    </w:p>
    <w:p>
      <w:pPr>
        <w:pStyle w:val="ListBullet"/>
      </w:pPr>
      <w:r>
        <w:t>• In close late-game situations: Rely on Jerome, Flynn, and Cowings for free throws</w:t>
      </w:r>
    </w:p>
    <w:p>
      <w:pPr>
        <w:pStyle w:val="Heading1"/>
      </w:pPr>
      <w:r>
        <w:t>Game Keys</w:t>
      </w:r>
    </w:p>
    <w:p>
      <w:pPr>
        <w:pStyle w:val="ListBullet"/>
      </w:pPr>
      <w:r>
        <w:t>• Establish inside-out offensive flow through Cowings and Jerome</w:t>
      </w:r>
    </w:p>
    <w:p>
      <w:pPr>
        <w:pStyle w:val="ListBullet"/>
      </w:pPr>
      <w:r>
        <w:t>• Generate open three-point opportunities for Flynn and Basso</w:t>
      </w:r>
    </w:p>
    <w:p>
      <w:pPr>
        <w:pStyle w:val="ListBullet"/>
      </w:pPr>
      <w:r>
        <w:t>• Maintain defensive intensity and generate 8+ steals</w:t>
      </w:r>
    </w:p>
    <w:p>
      <w:pPr>
        <w:pStyle w:val="ListBullet"/>
      </w:pPr>
      <w:r>
        <w:t>• Control defensive glass and limit opponent's second-chance points</w:t>
      </w:r>
    </w:p>
    <w:p>
      <w:pPr>
        <w:pStyle w:val="ListBullet"/>
      </w:pPr>
      <w:r>
        <w:t>• Keep turnover count below 12 per game</w:t>
      </w:r>
    </w:p>
    <w:p>
      <w:pPr>
        <w:pStyle w:val="Heading1"/>
      </w:pPr>
      <w:r>
        <w:t>Player Details</w:t>
      </w:r>
    </w:p>
    <w:p>
      <w:pPr>
        <w:pStyle w:val="Heading2"/>
      </w:pPr>
      <w:r>
        <w:t>Jacob Jerome #1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Statistic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GP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PPG</w:t>
            </w:r>
          </w:p>
        </w:tc>
        <w:tc>
          <w:tcPr>
            <w:tcW w:type="dxa" w:w="4320"/>
          </w:tcPr>
          <w:p>
            <w:r>
              <w:t>10.8</w:t>
            </w:r>
          </w:p>
        </w:tc>
      </w:tr>
      <w:tr>
        <w:tc>
          <w:tcPr>
            <w:tcW w:type="dxa" w:w="4320"/>
          </w:tcPr>
          <w:p>
            <w:r>
              <w:t>FG%</w:t>
            </w:r>
          </w:p>
        </w:tc>
        <w:tc>
          <w:tcPr>
            <w:tcW w:type="dxa" w:w="4320"/>
          </w:tcPr>
          <w:p>
            <w:r>
              <w:t>35.6%</w:t>
            </w:r>
          </w:p>
        </w:tc>
      </w:tr>
      <w:tr>
        <w:tc>
          <w:tcPr>
            <w:tcW w:type="dxa" w:w="4320"/>
          </w:tcPr>
          <w:p>
            <w:r>
              <w:t>3FG%</w:t>
            </w:r>
          </w:p>
        </w:tc>
        <w:tc>
          <w:tcPr>
            <w:tcW w:type="dxa" w:w="4320"/>
          </w:tcPr>
          <w:p>
            <w:r>
              <w:t>14.3%</w:t>
            </w:r>
          </w:p>
        </w:tc>
      </w:tr>
      <w:tr>
        <w:tc>
          <w:tcPr>
            <w:tcW w:type="dxa" w:w="4320"/>
          </w:tcPr>
          <w:p>
            <w:r>
              <w:t>FT%</w:t>
            </w:r>
          </w:p>
        </w:tc>
        <w:tc>
          <w:tcPr>
            <w:tcW w:type="dxa" w:w="4320"/>
          </w:tcPr>
          <w:p>
            <w:r>
              <w:t>73.3%</w:t>
            </w:r>
          </w:p>
        </w:tc>
      </w:tr>
      <w:tr>
        <w:tc>
          <w:tcPr>
            <w:tcW w:type="dxa" w:w="4320"/>
          </w:tcPr>
          <w:p>
            <w:r>
              <w:t>RPG</w:t>
            </w:r>
          </w:p>
        </w:tc>
        <w:tc>
          <w:tcPr>
            <w:tcW w:type="dxa" w:w="4320"/>
          </w:tcPr>
          <w:p>
            <w:r>
              <w:t>1.6</w:t>
            </w:r>
          </w:p>
        </w:tc>
      </w:tr>
      <w:tr>
        <w:tc>
          <w:tcPr>
            <w:tcW w:type="dxa" w:w="4320"/>
          </w:tcPr>
          <w:p>
            <w:r>
              <w:t>APG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SPG</w:t>
            </w:r>
          </w:p>
        </w:tc>
        <w:tc>
          <w:tcPr>
            <w:tcW w:type="dxa" w:w="4320"/>
          </w:tcPr>
          <w:p>
            <w:r>
              <w:t>1.4</w:t>
            </w:r>
          </w:p>
        </w:tc>
      </w:tr>
      <w:tr>
        <w:tc>
          <w:tcPr>
            <w:tcW w:type="dxa" w:w="4320"/>
          </w:tcPr>
          <w:p>
            <w:r>
              <w:t>BPG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TOPG</w:t>
            </w:r>
          </w:p>
        </w:tc>
        <w:tc>
          <w:tcPr>
            <w:tcW w:type="dxa" w:w="4320"/>
          </w:tcPr>
          <w:p>
            <w:r>
              <w:t>1.8</w:t>
            </w:r>
          </w:p>
        </w:tc>
      </w:tr>
      <w:tr>
        <w:tc>
          <w:tcPr>
            <w:tcW w:type="dxa" w:w="4320"/>
          </w:tcPr>
          <w:p>
            <w:r>
              <w:t>MINS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</w:tbl>
    <w:p>
      <w:pPr>
        <w:pStyle w:val="Heading3"/>
      </w:pPr>
      <w:r>
        <w:t>Strengths</w:t>
      </w:r>
    </w:p>
    <w:p>
      <w:pPr>
        <w:pStyle w:val="ListBullet"/>
      </w:pPr>
      <w:r>
        <w:t>• Good free throw shooter (73.3%)</w:t>
      </w:r>
    </w:p>
    <w:p>
      <w:pPr>
        <w:pStyle w:val="ListBullet"/>
      </w:pPr>
      <w:r>
        <w:t>• Strong assist numbers (3.8 APG)</w:t>
      </w:r>
    </w:p>
    <w:p>
      <w:pPr>
        <w:pStyle w:val="ListBullet"/>
      </w:pPr>
      <w:r>
        <w:t>• Positive assist-to-turnover ratio (2.11)</w:t>
      </w:r>
    </w:p>
    <w:p>
      <w:pPr>
        <w:pStyle w:val="Heading3"/>
      </w:pPr>
      <w:r>
        <w:t>Weaknesses</w:t>
      </w:r>
    </w:p>
    <w:p>
      <w:pPr>
        <w:pStyle w:val="ListBullet"/>
      </w:pPr>
      <w:r>
        <w:t>• Poor 3-point shooting (14.3%)</w:t>
      </w:r>
    </w:p>
    <w:p>
      <w:pPr>
        <w:pStyle w:val="ListBullet"/>
      </w:pPr>
      <w:r>
        <w:t>• Below average field goal percentage (35.6%)</w:t>
      </w:r>
    </w:p>
    <w:p>
      <w:pPr>
        <w:pStyle w:val="ListBullet"/>
      </w:pPr>
      <w:r>
        <w:t>• Limited rebounding for minutes played</w:t>
      </w:r>
    </w:p>
    <w:p>
      <w:pPr>
        <w:pStyle w:val="Heading2"/>
      </w:pPr>
      <w:r>
        <w:t>Gavin Flynn #5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Statistic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GP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PPG</w:t>
            </w:r>
          </w:p>
        </w:tc>
        <w:tc>
          <w:tcPr>
            <w:tcW w:type="dxa" w:w="4320"/>
          </w:tcPr>
          <w:p>
            <w:r>
              <w:t>9.8</w:t>
            </w:r>
          </w:p>
        </w:tc>
      </w:tr>
      <w:tr>
        <w:tc>
          <w:tcPr>
            <w:tcW w:type="dxa" w:w="4320"/>
          </w:tcPr>
          <w:p>
            <w:r>
              <w:t>FG%</w:t>
            </w:r>
          </w:p>
        </w:tc>
        <w:tc>
          <w:tcPr>
            <w:tcW w:type="dxa" w:w="4320"/>
          </w:tcPr>
          <w:p>
            <w:r>
              <w:t>52.9%</w:t>
            </w:r>
          </w:p>
        </w:tc>
      </w:tr>
      <w:tr>
        <w:tc>
          <w:tcPr>
            <w:tcW w:type="dxa" w:w="4320"/>
          </w:tcPr>
          <w:p>
            <w:r>
              <w:t>3FG%</w:t>
            </w:r>
          </w:p>
        </w:tc>
        <w:tc>
          <w:tcPr>
            <w:tcW w:type="dxa" w:w="4320"/>
          </w:tcPr>
          <w:p>
            <w:r>
              <w:t>52.9%</w:t>
            </w:r>
          </w:p>
        </w:tc>
      </w:tr>
      <w:tr>
        <w:tc>
          <w:tcPr>
            <w:tcW w:type="dxa" w:w="4320"/>
          </w:tcPr>
          <w:p>
            <w:r>
              <w:t>FT%</w:t>
            </w:r>
          </w:p>
        </w:tc>
        <w:tc>
          <w:tcPr>
            <w:tcW w:type="dxa" w:w="4320"/>
          </w:tcPr>
          <w:p>
            <w:r>
              <w:t>50.0%</w:t>
            </w:r>
          </w:p>
        </w:tc>
      </w:tr>
      <w:tr>
        <w:tc>
          <w:tcPr>
            <w:tcW w:type="dxa" w:w="4320"/>
          </w:tcPr>
          <w:p>
            <w:r>
              <w:t>RPG</w:t>
            </w:r>
          </w:p>
        </w:tc>
        <w:tc>
          <w:tcPr>
            <w:tcW w:type="dxa" w:w="4320"/>
          </w:tcPr>
          <w:p>
            <w:r>
              <w:t>4.8</w:t>
            </w:r>
          </w:p>
        </w:tc>
      </w:tr>
      <w:tr>
        <w:tc>
          <w:tcPr>
            <w:tcW w:type="dxa" w:w="4320"/>
          </w:tcPr>
          <w:p>
            <w:r>
              <w:t>APG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SPG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BPG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TOPG</w:t>
            </w:r>
          </w:p>
        </w:tc>
        <w:tc>
          <w:tcPr>
            <w:tcW w:type="dxa" w:w="4320"/>
          </w:tcPr>
          <w:p>
            <w:r>
              <w:t>2.2</w:t>
            </w:r>
          </w:p>
        </w:tc>
      </w:tr>
      <w:tr>
        <w:tc>
          <w:tcPr>
            <w:tcW w:type="dxa" w:w="4320"/>
          </w:tcPr>
          <w:p>
            <w:r>
              <w:t>MINS</w:t>
            </w:r>
          </w:p>
        </w:tc>
        <w:tc>
          <w:tcPr>
            <w:tcW w:type="dxa" w:w="4320"/>
          </w:tcPr>
          <w:p>
            <w:r>
              <w:t>24.6</w:t>
            </w:r>
          </w:p>
        </w:tc>
      </w:tr>
    </w:tbl>
    <w:p>
      <w:pPr>
        <w:pStyle w:val="Heading3"/>
      </w:pPr>
      <w:r>
        <w:t>Strengths</w:t>
      </w:r>
    </w:p>
    <w:p>
      <w:pPr>
        <w:pStyle w:val="ListBullet"/>
      </w:pPr>
      <w:r>
        <w:t>• Excellent shooter (52.9% FG and 3FG)</w:t>
      </w:r>
    </w:p>
    <w:p>
      <w:pPr>
        <w:pStyle w:val="ListBullet"/>
      </w:pPr>
      <w:r>
        <w:t>• Good rebounder</w:t>
      </w:r>
    </w:p>
    <w:p>
      <w:pPr>
        <w:pStyle w:val="ListBullet"/>
      </w:pPr>
      <w:r>
        <w:t>• Contributes on defense with steals</w:t>
      </w:r>
    </w:p>
    <w:p>
      <w:pPr>
        <w:pStyle w:val="Heading3"/>
      </w:pPr>
      <w:r>
        <w:t>Weaknesses</w:t>
      </w:r>
    </w:p>
    <w:p>
      <w:pPr>
        <w:pStyle w:val="ListBullet"/>
      </w:pPr>
      <w:r>
        <w:t>• Average free throw shooting (50%)</w:t>
      </w:r>
    </w:p>
    <w:p>
      <w:pPr>
        <w:pStyle w:val="ListBullet"/>
      </w:pPr>
      <w:r>
        <w:t>• Poor assist-to-turnover ratio (0.45)</w:t>
      </w:r>
    </w:p>
    <w:p>
      <w:pPr>
        <w:pStyle w:val="ListBullet"/>
      </w:pPr>
      <w:r>
        <w:t>• Limited playmaking</w:t>
      </w:r>
    </w:p>
    <w:p>
      <w:pPr>
        <w:pStyle w:val="Heading2"/>
      </w:pPr>
      <w:r>
        <w:t>Jensy Adames #2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Statistic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GP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PPG</w:t>
            </w:r>
          </w:p>
        </w:tc>
        <w:tc>
          <w:tcPr>
            <w:tcW w:type="dxa" w:w="4320"/>
          </w:tcPr>
          <w:p>
            <w:r>
              <w:t>9.2</w:t>
            </w:r>
          </w:p>
        </w:tc>
      </w:tr>
      <w:tr>
        <w:tc>
          <w:tcPr>
            <w:tcW w:type="dxa" w:w="4320"/>
          </w:tcPr>
          <w:p>
            <w:r>
              <w:t>FG%</w:t>
            </w:r>
          </w:p>
        </w:tc>
        <w:tc>
          <w:tcPr>
            <w:tcW w:type="dxa" w:w="4320"/>
          </w:tcPr>
          <w:p>
            <w:r>
              <w:t>41.9%</w:t>
            </w:r>
          </w:p>
        </w:tc>
      </w:tr>
      <w:tr>
        <w:tc>
          <w:tcPr>
            <w:tcW w:type="dxa" w:w="4320"/>
          </w:tcPr>
          <w:p>
            <w:r>
              <w:t>3FG%</w:t>
            </w:r>
          </w:p>
        </w:tc>
        <w:tc>
          <w:tcPr>
            <w:tcW w:type="dxa" w:w="4320"/>
          </w:tcPr>
          <w:p>
            <w:r>
              <w:t>31.6%</w:t>
            </w:r>
          </w:p>
        </w:tc>
      </w:tr>
      <w:tr>
        <w:tc>
          <w:tcPr>
            <w:tcW w:type="dxa" w:w="4320"/>
          </w:tcPr>
          <w:p>
            <w:r>
              <w:t>FT%</w:t>
            </w:r>
          </w:p>
        </w:tc>
        <w:tc>
          <w:tcPr>
            <w:tcW w:type="dxa" w:w="4320"/>
          </w:tcPr>
          <w:p>
            <w:r>
              <w:t>66.7%</w:t>
            </w:r>
          </w:p>
        </w:tc>
      </w:tr>
      <w:tr>
        <w:tc>
          <w:tcPr>
            <w:tcW w:type="dxa" w:w="4320"/>
          </w:tcPr>
          <w:p>
            <w:r>
              <w:t>RPG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APG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SPG</w:t>
            </w:r>
          </w:p>
        </w:tc>
        <w:tc>
          <w:tcPr>
            <w:tcW w:type="dxa" w:w="4320"/>
          </w:tcPr>
          <w:p>
            <w:r>
              <w:t>2.0</w:t>
            </w:r>
          </w:p>
        </w:tc>
      </w:tr>
      <w:tr>
        <w:tc>
          <w:tcPr>
            <w:tcW w:type="dxa" w:w="4320"/>
          </w:tcPr>
          <w:p>
            <w:r>
              <w:t>BPG</w:t>
            </w:r>
          </w:p>
        </w:tc>
        <w:tc>
          <w:tcPr>
            <w:tcW w:type="dxa" w:w="4320"/>
          </w:tcPr>
          <w:p>
            <w:r>
              <w:t>0.2</w:t>
            </w:r>
          </w:p>
        </w:tc>
      </w:tr>
      <w:tr>
        <w:tc>
          <w:tcPr>
            <w:tcW w:type="dxa" w:w="4320"/>
          </w:tcPr>
          <w:p>
            <w:r>
              <w:t>TOPG</w:t>
            </w:r>
          </w:p>
        </w:tc>
        <w:tc>
          <w:tcPr>
            <w:tcW w:type="dxa" w:w="4320"/>
          </w:tcPr>
          <w:p>
            <w:r>
              <w:t>1.4</w:t>
            </w:r>
          </w:p>
        </w:tc>
      </w:tr>
      <w:tr>
        <w:tc>
          <w:tcPr>
            <w:tcW w:type="dxa" w:w="4320"/>
          </w:tcPr>
          <w:p>
            <w:r>
              <w:t>MINS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</w:tbl>
    <w:p>
      <w:pPr>
        <w:pStyle w:val="Heading3"/>
      </w:pPr>
      <w:r>
        <w:t>Strengths</w:t>
      </w:r>
    </w:p>
    <w:p>
      <w:pPr>
        <w:pStyle w:val="ListBullet"/>
      </w:pPr>
      <w:r>
        <w:t>• Good defensive player (2.0 SPG)</w:t>
      </w:r>
    </w:p>
    <w:p>
      <w:pPr>
        <w:pStyle w:val="ListBullet"/>
      </w:pPr>
      <w:r>
        <w:t>• Decent free throw shooter (66.7%)</w:t>
      </w:r>
    </w:p>
    <w:p>
      <w:pPr>
        <w:pStyle w:val="ListBullet"/>
      </w:pPr>
      <w:r>
        <w:t>• Positive assist-to-turnover ratio (0.86)</w:t>
      </w:r>
    </w:p>
    <w:p>
      <w:pPr>
        <w:pStyle w:val="Heading3"/>
      </w:pPr>
      <w:r>
        <w:t>Weaknesses</w:t>
      </w:r>
    </w:p>
    <w:p>
      <w:pPr>
        <w:pStyle w:val="ListBullet"/>
      </w:pPr>
      <w:r>
        <w:t>• Average 3-point shooting (31.6%)</w:t>
      </w:r>
    </w:p>
    <w:p>
      <w:pPr>
        <w:pStyle w:val="ListBullet"/>
      </w:pPr>
      <w:r>
        <w:t>• Limited rebounding</w:t>
      </w:r>
    </w:p>
    <w:p>
      <w:pPr>
        <w:pStyle w:val="ListBullet"/>
      </w:pPr>
      <w:r>
        <w:t>• Not a primary playmaker</w:t>
      </w:r>
    </w:p>
    <w:p>
      <w:pPr>
        <w:pStyle w:val="Heading2"/>
      </w:pPr>
      <w:r>
        <w:t>Cyrus Cowings #11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Statistic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GP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PPG</w:t>
            </w:r>
          </w:p>
        </w:tc>
        <w:tc>
          <w:tcPr>
            <w:tcW w:type="dxa" w:w="4320"/>
          </w:tcPr>
          <w:p>
            <w:r>
              <w:t>7.6</w:t>
            </w:r>
          </w:p>
        </w:tc>
      </w:tr>
      <w:tr>
        <w:tc>
          <w:tcPr>
            <w:tcW w:type="dxa" w:w="4320"/>
          </w:tcPr>
          <w:p>
            <w:r>
              <w:t>FG%</w:t>
            </w:r>
          </w:p>
        </w:tc>
        <w:tc>
          <w:tcPr>
            <w:tcW w:type="dxa" w:w="4320"/>
          </w:tcPr>
          <w:p>
            <w:r>
              <w:t>48.3%</w:t>
            </w:r>
          </w:p>
        </w:tc>
      </w:tr>
      <w:tr>
        <w:tc>
          <w:tcPr>
            <w:tcW w:type="dxa" w:w="4320"/>
          </w:tcPr>
          <w:p>
            <w:r>
              <w:t>3FG%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FT%</w:t>
            </w:r>
          </w:p>
        </w:tc>
        <w:tc>
          <w:tcPr>
            <w:tcW w:type="dxa" w:w="4320"/>
          </w:tcPr>
          <w:p>
            <w:r>
              <w:t>71.4%</w:t>
            </w:r>
          </w:p>
        </w:tc>
      </w:tr>
      <w:tr>
        <w:tc>
          <w:tcPr>
            <w:tcW w:type="dxa" w:w="4320"/>
          </w:tcPr>
          <w:p>
            <w:r>
              <w:t>RPG</w:t>
            </w:r>
          </w:p>
        </w:tc>
        <w:tc>
          <w:tcPr>
            <w:tcW w:type="dxa" w:w="4320"/>
          </w:tcPr>
          <w:p>
            <w:r>
              <w:t>5.2</w:t>
            </w:r>
          </w:p>
        </w:tc>
      </w:tr>
      <w:tr>
        <w:tc>
          <w:tcPr>
            <w:tcW w:type="dxa" w:w="4320"/>
          </w:tcPr>
          <w:p>
            <w:r>
              <w:t>APG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SPG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BPG</w:t>
            </w:r>
          </w:p>
        </w:tc>
        <w:tc>
          <w:tcPr>
            <w:tcW w:type="dxa" w:w="4320"/>
          </w:tcPr>
          <w:p>
            <w:r>
              <w:t>1.6</w:t>
            </w:r>
          </w:p>
        </w:tc>
      </w:tr>
      <w:tr>
        <w:tc>
          <w:tcPr>
            <w:tcW w:type="dxa" w:w="4320"/>
          </w:tcPr>
          <w:p>
            <w:r>
              <w:t>TOPG</w:t>
            </w:r>
          </w:p>
        </w:tc>
        <w:tc>
          <w:tcPr>
            <w:tcW w:type="dxa" w:w="4320"/>
          </w:tcPr>
          <w:p>
            <w:r>
              <w:t>1.6</w:t>
            </w:r>
          </w:p>
        </w:tc>
      </w:tr>
      <w:tr>
        <w:tc>
          <w:tcPr>
            <w:tcW w:type="dxa" w:w="4320"/>
          </w:tcPr>
          <w:p>
            <w:r>
              <w:t>MINS</w:t>
            </w:r>
          </w:p>
        </w:tc>
        <w:tc>
          <w:tcPr>
            <w:tcW w:type="dxa" w:w="4320"/>
          </w:tcPr>
          <w:p>
            <w:r>
              <w:t>16.4</w:t>
            </w:r>
          </w:p>
        </w:tc>
      </w:tr>
    </w:tbl>
    <w:p>
      <w:pPr>
        <w:pStyle w:val="Heading3"/>
      </w:pPr>
      <w:r>
        <w:t>Strengths</w:t>
      </w:r>
    </w:p>
    <w:p>
      <w:pPr>
        <w:pStyle w:val="ListBullet"/>
      </w:pPr>
      <w:r>
        <w:t>• Good interior scorer (48.3% FG)</w:t>
      </w:r>
    </w:p>
    <w:p>
      <w:pPr>
        <w:pStyle w:val="ListBullet"/>
      </w:pPr>
      <w:r>
        <w:t>• Strong free throw shooter (71.4%)</w:t>
      </w:r>
    </w:p>
    <w:p>
      <w:pPr>
        <w:pStyle w:val="ListBullet"/>
      </w:pPr>
      <w:r>
        <w:t>• Good shot blocker (1.6 BPG)</w:t>
      </w:r>
    </w:p>
    <w:p>
      <w:pPr>
        <w:pStyle w:val="Heading3"/>
      </w:pPr>
      <w:r>
        <w:t>Weaknesses</w:t>
      </w:r>
    </w:p>
    <w:p>
      <w:pPr>
        <w:pStyle w:val="ListBullet"/>
      </w:pPr>
      <w:r>
        <w:t>• No 3-point shooting</w:t>
      </w:r>
    </w:p>
    <w:p>
      <w:pPr>
        <w:pStyle w:val="ListBullet"/>
      </w:pPr>
      <w:r>
        <w:t>• Poor assist numbers</w:t>
      </w:r>
    </w:p>
    <w:p>
      <w:pPr>
        <w:pStyle w:val="ListBullet"/>
      </w:pPr>
      <w:r>
        <w:t>• Low assist-to-turnover ratio (0.25)</w:t>
      </w:r>
    </w:p>
    <w:p>
      <w:pPr>
        <w:pStyle w:val="Heading2"/>
      </w:pPr>
      <w:r>
        <w:t>Shea Basso #3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Statistic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GP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PPG</w:t>
            </w:r>
          </w:p>
        </w:tc>
        <w:tc>
          <w:tcPr>
            <w:tcW w:type="dxa" w:w="4320"/>
          </w:tcPr>
          <w:p>
            <w:r>
              <w:t>6.4</w:t>
            </w:r>
          </w:p>
        </w:tc>
      </w:tr>
      <w:tr>
        <w:tc>
          <w:tcPr>
            <w:tcW w:type="dxa" w:w="4320"/>
          </w:tcPr>
          <w:p>
            <w:r>
              <w:t>FG%</w:t>
            </w:r>
          </w:p>
        </w:tc>
        <w:tc>
          <w:tcPr>
            <w:tcW w:type="dxa" w:w="4320"/>
          </w:tcPr>
          <w:p>
            <w:r>
              <w:t>50.0%</w:t>
            </w:r>
          </w:p>
        </w:tc>
      </w:tr>
      <w:tr>
        <w:tc>
          <w:tcPr>
            <w:tcW w:type="dxa" w:w="4320"/>
          </w:tcPr>
          <w:p>
            <w:r>
              <w:t>3FG%</w:t>
            </w:r>
          </w:p>
        </w:tc>
        <w:tc>
          <w:tcPr>
            <w:tcW w:type="dxa" w:w="4320"/>
          </w:tcPr>
          <w:p>
            <w:r>
              <w:t>41.7%</w:t>
            </w:r>
          </w:p>
        </w:tc>
      </w:tr>
      <w:tr>
        <w:tc>
          <w:tcPr>
            <w:tcW w:type="dxa" w:w="4320"/>
          </w:tcPr>
          <w:p>
            <w:r>
              <w:t>FT%</w:t>
            </w:r>
          </w:p>
        </w:tc>
        <w:tc>
          <w:tcPr>
            <w:tcW w:type="dxa" w:w="4320"/>
          </w:tcPr>
          <w:p>
            <w:r>
              <w:t>16.7%</w:t>
            </w:r>
          </w:p>
        </w:tc>
      </w:tr>
      <w:tr>
        <w:tc>
          <w:tcPr>
            <w:tcW w:type="dxa" w:w="4320"/>
          </w:tcPr>
          <w:p>
            <w:r>
              <w:t>RPG</w:t>
            </w:r>
          </w:p>
        </w:tc>
        <w:tc>
          <w:tcPr>
            <w:tcW w:type="dxa" w:w="4320"/>
          </w:tcPr>
          <w:p>
            <w:r>
              <w:t>4.8</w:t>
            </w:r>
          </w:p>
        </w:tc>
      </w:tr>
      <w:tr>
        <w:tc>
          <w:tcPr>
            <w:tcW w:type="dxa" w:w="4320"/>
          </w:tcPr>
          <w:p>
            <w:r>
              <w:t>APG</w:t>
            </w:r>
          </w:p>
        </w:tc>
        <w:tc>
          <w:tcPr>
            <w:tcW w:type="dxa" w:w="4320"/>
          </w:tcPr>
          <w:p>
            <w:r>
              <w:t>1.6</w:t>
            </w:r>
          </w:p>
        </w:tc>
      </w:tr>
      <w:tr>
        <w:tc>
          <w:tcPr>
            <w:tcW w:type="dxa" w:w="4320"/>
          </w:tcPr>
          <w:p>
            <w:r>
              <w:t>SPG</w:t>
            </w:r>
          </w:p>
        </w:tc>
        <w:tc>
          <w:tcPr>
            <w:tcW w:type="dxa" w:w="4320"/>
          </w:tcPr>
          <w:p>
            <w:r>
              <w:t>0.6</w:t>
            </w:r>
          </w:p>
        </w:tc>
      </w:tr>
      <w:tr>
        <w:tc>
          <w:tcPr>
            <w:tcW w:type="dxa" w:w="4320"/>
          </w:tcPr>
          <w:p>
            <w:r>
              <w:t>BPG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TOPG</w:t>
            </w:r>
          </w:p>
        </w:tc>
        <w:tc>
          <w:tcPr>
            <w:tcW w:type="dxa" w:w="4320"/>
          </w:tcPr>
          <w:p>
            <w:r>
              <w:t>1.6</w:t>
            </w:r>
          </w:p>
        </w:tc>
      </w:tr>
      <w:tr>
        <w:tc>
          <w:tcPr>
            <w:tcW w:type="dxa" w:w="4320"/>
          </w:tcPr>
          <w:p>
            <w:r>
              <w:t>MINS</w:t>
            </w:r>
          </w:p>
        </w:tc>
        <w:tc>
          <w:tcPr>
            <w:tcW w:type="dxa" w:w="4320"/>
          </w:tcPr>
          <w:p>
            <w:r>
              <w:t>22.4</w:t>
            </w:r>
          </w:p>
        </w:tc>
      </w:tr>
    </w:tbl>
    <w:p>
      <w:pPr>
        <w:pStyle w:val="Heading3"/>
      </w:pPr>
      <w:r>
        <w:t>Strengths</w:t>
      </w:r>
    </w:p>
    <w:p>
      <w:pPr>
        <w:pStyle w:val="ListBullet"/>
      </w:pPr>
      <w:r>
        <w:t>• Efficient shooter (50.0% FG, 41.7% 3FG)</w:t>
      </w:r>
    </w:p>
    <w:p>
      <w:pPr>
        <w:pStyle w:val="ListBullet"/>
      </w:pPr>
      <w:r>
        <w:t>• Good rebounder</w:t>
      </w:r>
    </w:p>
    <w:p>
      <w:pPr>
        <w:pStyle w:val="ListBullet"/>
      </w:pPr>
      <w:r>
        <w:t>• Solid assist-to-turnover ratio (1.0)</w:t>
      </w:r>
    </w:p>
    <w:p>
      <w:pPr>
        <w:pStyle w:val="Heading3"/>
      </w:pPr>
      <w:r>
        <w:t>Weaknesses</w:t>
      </w:r>
    </w:p>
    <w:p>
      <w:pPr>
        <w:pStyle w:val="ListBullet"/>
      </w:pPr>
      <w:r>
        <w:t>• Very poor free throw shooting (16.7%)</w:t>
      </w:r>
    </w:p>
    <w:p>
      <w:pPr>
        <w:pStyle w:val="ListBullet"/>
      </w:pPr>
      <w:r>
        <w:t>• Limited defensive impact</w:t>
      </w:r>
    </w:p>
    <w:p>
      <w:pPr>
        <w:pStyle w:val="ListBullet"/>
      </w:pPr>
      <w:r>
        <w:t>• Inconsistent scoring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