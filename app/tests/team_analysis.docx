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Scarsdale - Team Analysis</w:t>
      </w:r>
    </w:p>
    <w:p>
      <w:pPr>
        <w:pStyle w:val="Heading1"/>
      </w:pPr>
      <w:r>
        <w:t>Team Information</w:t>
      </w:r>
    </w:p>
    <w:p>
      <w:r>
        <w:t>Team: Scarsdale</w:t>
      </w:r>
    </w:p>
    <w:p>
      <w:r>
        <w:t>Record: N/A</w:t>
      </w:r>
    </w:p>
    <w:p>
      <w:r>
        <w:t>Ranking: Not specified</w:t>
      </w:r>
    </w:p>
    <w:p>
      <w:pPr>
        <w:pStyle w:val="Heading1"/>
      </w:pPr>
      <w:r>
        <w:t>Team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34.9%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37.2%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90.9%</w:t>
            </w:r>
          </w:p>
        </w:tc>
      </w:tr>
      <w:tr>
        <w:tc>
          <w:tcPr>
            <w:tcW w:type="dxa" w:w="4320"/>
          </w:tcPr>
          <w:p>
            <w:r>
              <w:t>REB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OREB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DREB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AST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STL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BLK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TO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A/TO</w:t>
            </w:r>
          </w:p>
        </w:tc>
        <w:tc>
          <w:tcPr>
            <w:tcW w:type="dxa" w:w="4320"/>
          </w:tcPr>
          <w:p>
            <w:r>
              <w:t>0.74</w:t>
            </w:r>
          </w:p>
        </w:tc>
      </w:tr>
    </w:tbl>
    <w:p>
      <w:pPr>
        <w:pStyle w:val="Heading1"/>
      </w:pPr>
      <w:r>
        <w:t>Team Strengths</w:t>
      </w:r>
    </w:p>
    <w:p>
      <w:pPr>
        <w:pStyle w:val="ListBullet"/>
      </w:pPr>
      <w:r>
        <w:t>• Strong free throw shooting (90.9% team FT%)</w:t>
      </w:r>
    </w:p>
    <w:p>
      <w:pPr>
        <w:pStyle w:val="ListBullet"/>
      </w:pPr>
      <w:r>
        <w:t>• Good three-point shooting (37.2% team 3FG%)</w:t>
      </w:r>
    </w:p>
    <w:p>
      <w:pPr>
        <w:pStyle w:val="ListBullet"/>
      </w:pPr>
      <w:r>
        <w:t>• Positive plus/minus for core rotation players</w:t>
      </w:r>
    </w:p>
    <w:p>
      <w:pPr>
        <w:pStyle w:val="ListBullet"/>
      </w:pPr>
      <w:r>
        <w:t>• Active defense (35 steals, 7 blocks in 5 games)</w:t>
      </w:r>
    </w:p>
    <w:p>
      <w:pPr>
        <w:pStyle w:val="Heading1"/>
      </w:pPr>
      <w:r>
        <w:t>Team Weaknesses</w:t>
      </w:r>
    </w:p>
    <w:p>
      <w:pPr>
        <w:pStyle w:val="ListBullet"/>
      </w:pPr>
      <w:r>
        <w:t>• High turnover rate (58 total, low A/TO ratio of 0.74)</w:t>
      </w:r>
    </w:p>
    <w:p>
      <w:pPr>
        <w:pStyle w:val="ListBullet"/>
      </w:pPr>
      <w:r>
        <w:t>• Scoring heavily dependent on top 2-3 players</w:t>
      </w:r>
    </w:p>
    <w:p>
      <w:pPr>
        <w:pStyle w:val="ListBullet"/>
      </w:pPr>
      <w:r>
        <w:t>• Limited bench production</w:t>
      </w:r>
    </w:p>
    <w:p>
      <w:pPr>
        <w:pStyle w:val="ListBullet"/>
      </w:pPr>
      <w:r>
        <w:t>• Inconsistent field goal percentage (34.9% overall)</w:t>
      </w:r>
    </w:p>
    <w:p>
      <w:pPr>
        <w:pStyle w:val="Heading1"/>
      </w:pPr>
      <w:r>
        <w:t>Key Players</w:t>
      </w:r>
    </w:p>
    <w:p>
      <w:pPr>
        <w:pStyle w:val="ListBullet"/>
      </w:pPr>
      <w:r>
        <w:t>• Jake Sussberg - Primary scorer with 24.4 PPG and excellent free throw shooting</w:t>
      </w:r>
    </w:p>
    <w:p>
      <w:pPr>
        <w:pStyle w:val="ListBullet"/>
      </w:pPr>
      <w:r>
        <w:t>• Daniel Hoey - All-around contributor with efficient shooting and strong defensive presence</w:t>
      </w:r>
    </w:p>
    <w:p>
      <w:pPr>
        <w:pStyle w:val="ListBullet"/>
      </w:pPr>
      <w:r>
        <w:t>• Brandon Gibbons - Efficient role player with excellent ball security and free throw shooting</w:t>
      </w:r>
    </w:p>
    <w:p>
      <w:pPr>
        <w:pStyle w:val="Heading1"/>
      </w:pPr>
      <w:r>
        <w:t>Playing Style</w:t>
      </w:r>
    </w:p>
    <w:p>
      <w:r>
        <w:t>Scarsdale appears to be a perimeter-oriented team that relies heavily on their top scorers. They emphasize three-point shooting and free throw opportunities while being active defensively with steals and deflections. The team has a clear hierarchy with Jake Sussberg as the primary scorer, supported by Daniel Hoey as a secondary scorer and defensive presence.</w:t>
      </w:r>
    </w:p>
    <w:p>
      <w:pPr>
        <w:pStyle w:val="Heading1"/>
      </w:pPr>
      <w:r>
        <w:t>Offensive Keys</w:t>
      </w:r>
    </w:p>
    <w:p>
      <w:pPr>
        <w:pStyle w:val="ListBullet"/>
      </w:pPr>
      <w:r>
        <w:t>• Leverage Jake Sussberg's scoring ability while minimizing his turnovers</w:t>
      </w:r>
    </w:p>
    <w:p>
      <w:pPr>
        <w:pStyle w:val="ListBullet"/>
      </w:pPr>
      <w:r>
        <w:t>• Utilize Daniel Hoey's efficient shooting and playmaking</w:t>
      </w:r>
    </w:p>
    <w:p>
      <w:pPr>
        <w:pStyle w:val="ListBullet"/>
      </w:pPr>
      <w:r>
        <w:t>• Create three-point opportunities (team shoots 37.2% from beyond the arc)</w:t>
      </w:r>
    </w:p>
    <w:p>
      <w:pPr>
        <w:pStyle w:val="ListBullet"/>
      </w:pPr>
      <w:r>
        <w:t>• Draw fouls to capitalize on strong free throw shooting (90.9%)</w:t>
      </w:r>
    </w:p>
    <w:p>
      <w:pPr>
        <w:pStyle w:val="Heading1"/>
      </w:pPr>
      <w:r>
        <w:t>Defensive Keys</w:t>
      </w:r>
    </w:p>
    <w:p>
      <w:pPr>
        <w:pStyle w:val="ListBullet"/>
      </w:pPr>
      <w:r>
        <w:t>• Continue aggressive perimeter defense to generate steals (35 in 5 games)</w:t>
      </w:r>
    </w:p>
    <w:p>
      <w:pPr>
        <w:pStyle w:val="ListBullet"/>
      </w:pPr>
      <w:r>
        <w:t>• Utilize Daniel Hoey's defensive prowess (15 steals, 4 blocks)</w:t>
      </w:r>
    </w:p>
    <w:p>
      <w:pPr>
        <w:pStyle w:val="ListBullet"/>
      </w:pPr>
      <w:r>
        <w:t>• Improve defensive rebounding to limit second-chance opportunities</w:t>
      </w:r>
    </w:p>
    <w:p>
      <w:pPr>
        <w:pStyle w:val="ListBullet"/>
      </w:pPr>
      <w:r>
        <w:t>• Leverage Logan Mancusi's defensive activity (14 deflections)</w:t>
      </w:r>
    </w:p>
    <w:p>
      <w:pPr>
        <w:pStyle w:val="Heading1"/>
      </w:pPr>
      <w:r>
        <w:t>Game Factors</w:t>
      </w:r>
    </w:p>
    <w:p>
      <w:pPr>
        <w:pStyle w:val="ListBullet"/>
      </w:pPr>
      <w:r>
        <w:t>• Managing turnovers - team has a high turnover rate that needs to be controlled</w:t>
      </w:r>
    </w:p>
    <w:p>
      <w:pPr>
        <w:pStyle w:val="ListBullet"/>
      </w:pPr>
      <w:r>
        <w:t>• Three-point shooting efficiency - team relies on perimeter scoring</w:t>
      </w:r>
    </w:p>
    <w:p>
      <w:pPr>
        <w:pStyle w:val="ListBullet"/>
      </w:pPr>
      <w:r>
        <w:t>• Free throw opportunities - team excels at the line with 90.9% FT%</w:t>
      </w:r>
    </w:p>
    <w:p>
      <w:pPr>
        <w:pStyle w:val="ListBullet"/>
      </w:pPr>
      <w:r>
        <w:t>• Bench contribution - limited production from role players needs improvement</w:t>
      </w:r>
    </w:p>
    <w:p>
      <w:pPr>
        <w:pStyle w:val="Heading1"/>
      </w:pPr>
      <w:r>
        <w:t>Rotation Plan</w:t>
      </w:r>
    </w:p>
    <w:p>
      <w:r>
        <w:t>Maintain a core rotation of Jake Sussberg, Daniel Hoey, Brandon Gibbons, and Finn Miller who all average 25+ minutes. Use Logan Mancusi and Lev Stahl as key rotation players for 10-15 minutes each. Limit minutes for bench players who have shown limited production, focusing on specific matchup advantages or situational needs.</w:t>
      </w:r>
    </w:p>
    <w:p>
      <w:pPr>
        <w:pStyle w:val="Heading1"/>
      </w:pPr>
      <w:r>
        <w:t>Situational Adjustments</w:t>
      </w:r>
    </w:p>
    <w:p>
      <w:pPr>
        <w:pStyle w:val="ListBullet"/>
      </w:pPr>
      <w:r>
        <w:t>• When protecting a lead: Feature Jake Sussberg for free throw shooting (90.9%) and Brandon Gibbons (100% FT)</w:t>
      </w:r>
    </w:p>
    <w:p>
      <w:pPr>
        <w:pStyle w:val="ListBullet"/>
      </w:pPr>
      <w:r>
        <w:t>• When needing three-pointers: Maximize Daniel Hoey (50% 3FG) and Jake Sussberg (37.2% 3FG) opportunities</w:t>
      </w:r>
    </w:p>
    <w:p>
      <w:pPr>
        <w:pStyle w:val="ListBullet"/>
      </w:pPr>
      <w:r>
        <w:t>• When facing turnover pressure: Feature Brandon Gibbons and Finn Miller who have positive assist-to-turnover ratios</w:t>
      </w:r>
    </w:p>
    <w:p>
      <w:pPr>
        <w:pStyle w:val="ListBullet"/>
      </w:pPr>
      <w:r>
        <w:t>• When needing defensive stops: Utilize Daniel Hoey and Logan Mancusi for their defensive activity</w:t>
      </w:r>
    </w:p>
    <w:p>
      <w:pPr>
        <w:pStyle w:val="Heading1"/>
      </w:pPr>
      <w:r>
        <w:t>Game Keys</w:t>
      </w:r>
    </w:p>
    <w:p>
      <w:pPr>
        <w:pStyle w:val="ListBullet"/>
      </w:pPr>
      <w:r>
        <w:t>• Limit turnovers to under 10 per game (currently averaging 11.6)</w:t>
      </w:r>
    </w:p>
    <w:p>
      <w:pPr>
        <w:pStyle w:val="ListBullet"/>
      </w:pPr>
      <w:r>
        <w:t>• Get Jake Sussberg and Daniel Hoey in rhythm early for efficient scoring</w:t>
      </w:r>
    </w:p>
    <w:p>
      <w:pPr>
        <w:pStyle w:val="ListBullet"/>
      </w:pPr>
      <w:r>
        <w:t>• Generate at least 7 steals to create transition opportunities</w:t>
      </w:r>
    </w:p>
    <w:p>
      <w:pPr>
        <w:pStyle w:val="ListBullet"/>
      </w:pPr>
      <w:r>
        <w:t>• Maintain three-point efficiency above 35%</w:t>
      </w:r>
    </w:p>
    <w:p>
      <w:pPr>
        <w:pStyle w:val="ListBullet"/>
      </w:pPr>
      <w:r>
        <w:t>• Get to the free throw line consistently to leverage 90.9% team FT%</w:t>
      </w:r>
    </w:p>
    <w:p>
      <w:pPr>
        <w:pStyle w:val="Heading1"/>
      </w:pPr>
      <w:r>
        <w:t>Player Details</w:t>
      </w:r>
    </w:p>
    <w:p>
      <w:pPr>
        <w:pStyle w:val="Heading2"/>
      </w:pPr>
      <w:r>
        <w:t>Jake Sussberg #1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34.9%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37.2%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90.9%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9.2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Excellent free throw shooter (90.9%)</w:t>
      </w:r>
    </w:p>
    <w:p>
      <w:pPr>
        <w:pStyle w:val="ListBullet"/>
      </w:pPr>
      <w:r>
        <w:t>• Strong three-point shooter (37.2%)</w:t>
      </w:r>
    </w:p>
    <w:p>
      <w:pPr>
        <w:pStyle w:val="ListBullet"/>
      </w:pPr>
      <w:r>
        <w:t>• High scoring output (24.4 PPG)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Low assist-to-turnover ratio (0.11)</w:t>
      </w:r>
    </w:p>
    <w:p>
      <w:pPr>
        <w:pStyle w:val="ListBullet"/>
      </w:pPr>
      <w:r>
        <w:t>• Average field goal percentage (34.9%)</w:t>
      </w:r>
    </w:p>
    <w:p>
      <w:pPr>
        <w:pStyle w:val="ListBullet"/>
      </w:pPr>
      <w:r>
        <w:t>• Limited playmaking</w:t>
      </w:r>
    </w:p>
    <w:p>
      <w:pPr>
        <w:pStyle w:val="Heading2"/>
      </w:pPr>
      <w:r>
        <w:t>Daniel Hoey #13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15.0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48.5%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50.0%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50.0%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7.6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Efficient shooter (48.5% FG, 50% 3FG)</w:t>
      </w:r>
    </w:p>
    <w:p>
      <w:pPr>
        <w:pStyle w:val="ListBullet"/>
      </w:pPr>
      <w:r>
        <w:t>• Good assist-to-turnover ratio (1.06)</w:t>
      </w:r>
    </w:p>
    <w:p>
      <w:pPr>
        <w:pStyle w:val="ListBullet"/>
      </w:pPr>
      <w:r>
        <w:t>• Strong all-around game (scoring, rebounding, assists, steals)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Average free throw shooting (50%)</w:t>
      </w:r>
    </w:p>
    <w:p>
      <w:pPr>
        <w:pStyle w:val="ListBullet"/>
      </w:pPr>
      <w:r>
        <w:t>• Turnover prone (3.2 per game)</w:t>
      </w:r>
    </w:p>
    <w:p>
      <w:pPr>
        <w:pStyle w:val="Heading2"/>
      </w:pPr>
      <w:r>
        <w:t>Brandon Gibbons #5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7.4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44.1%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30.0%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1.8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Perfect free throw shooter (100%)</w:t>
      </w:r>
    </w:p>
    <w:p>
      <w:pPr>
        <w:pStyle w:val="ListBullet"/>
      </w:pPr>
      <w:r>
        <w:t>• Good assist-to-turnover ratio (1.50)</w:t>
      </w:r>
    </w:p>
    <w:p>
      <w:pPr>
        <w:pStyle w:val="ListBullet"/>
      </w:pPr>
      <w:r>
        <w:t>• Efficient inside scoring (50% on 2FG)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Below average three-point shooting (30%)</w:t>
      </w:r>
    </w:p>
    <w:p>
      <w:pPr>
        <w:pStyle w:val="ListBullet"/>
      </w:pPr>
      <w:r>
        <w:t>• Limited rebounding for minutes played</w:t>
      </w:r>
    </w:p>
    <w:p>
      <w:pPr>
        <w:pStyle w:val="ListBullet"/>
      </w:pPr>
      <w:r>
        <w:t>• Low scoring output relative to minutes</w:t>
      </w:r>
    </w:p>
    <w:p>
      <w:pPr>
        <w:pStyle w:val="Heading2"/>
      </w:pPr>
      <w:r>
        <w:t>Finn Miller #2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33.3%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22.2%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4.2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Perfect free throw shooter (100%)</w:t>
      </w:r>
    </w:p>
    <w:p>
      <w:pPr>
        <w:pStyle w:val="ListBullet"/>
      </w:pPr>
      <w:r>
        <w:t>• Good assist-to-turnover ratio (1.67)</w:t>
      </w:r>
    </w:p>
    <w:p>
      <w:pPr>
        <w:pStyle w:val="ListBullet"/>
      </w:pPr>
      <w:r>
        <w:t>• Low turnover rate (0.6 per game)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Poor three-point shooting (22.2%)</w:t>
      </w:r>
    </w:p>
    <w:p>
      <w:pPr>
        <w:pStyle w:val="ListBullet"/>
      </w:pPr>
      <w:r>
        <w:t>• Low scoring output (3.2 PPG)</w:t>
      </w:r>
    </w:p>
    <w:p>
      <w:pPr>
        <w:pStyle w:val="ListBullet"/>
      </w:pPr>
      <w:r>
        <w:t>• Inefficient field goal percentage (33.3%)</w:t>
      </w:r>
    </w:p>
    <w:p>
      <w:pPr>
        <w:pStyle w:val="Heading2"/>
      </w:pPr>
      <w:r>
        <w:t>Logan Mancusi #11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PPG</w:t>
            </w:r>
          </w:p>
        </w:tc>
        <w:tc>
          <w:tcPr>
            <w:tcW w:type="dxa" w:w="4320"/>
          </w:tcPr>
          <w:p>
            <w:r>
              <w:t>2.2</w:t>
            </w:r>
          </w:p>
        </w:tc>
      </w:tr>
      <w:tr>
        <w:tc>
          <w:tcPr>
            <w:tcW w:type="dxa" w:w="4320"/>
          </w:tcPr>
          <w:p>
            <w:r>
              <w:t>FG%</w:t>
            </w:r>
          </w:p>
        </w:tc>
        <w:tc>
          <w:tcPr>
            <w:tcW w:type="dxa" w:w="4320"/>
          </w:tcPr>
          <w:p>
            <w:r>
              <w:t>26.7%</w:t>
            </w:r>
          </w:p>
        </w:tc>
      </w:tr>
      <w:tr>
        <w:tc>
          <w:tcPr>
            <w:tcW w:type="dxa" w:w="4320"/>
          </w:tcPr>
          <w:p>
            <w:r>
              <w:t>3FG%</w:t>
            </w:r>
          </w:p>
        </w:tc>
        <w:tc>
          <w:tcPr>
            <w:tcW w:type="dxa" w:w="4320"/>
          </w:tcPr>
          <w:p>
            <w:r>
              <w:t>11.1%</w:t>
            </w:r>
          </w:p>
        </w:tc>
      </w:tr>
      <w:tr>
        <w:tc>
          <w:tcPr>
            <w:tcW w:type="dxa" w:w="4320"/>
          </w:tcPr>
          <w:p>
            <w:r>
              <w:t>FT%</w:t>
            </w:r>
          </w:p>
        </w:tc>
        <w:tc>
          <w:tcPr>
            <w:tcW w:type="dxa" w:w="4320"/>
          </w:tcPr>
          <w:p>
            <w:r>
              <w:t>66.7%</w:t>
            </w:r>
          </w:p>
        </w:tc>
      </w:tr>
      <w:tr>
        <w:tc>
          <w:tcPr>
            <w:tcW w:type="dxa" w:w="4320"/>
          </w:tcPr>
          <w:p>
            <w:r>
              <w:t>RPG</w:t>
            </w:r>
          </w:p>
        </w:tc>
        <w:tc>
          <w:tcPr>
            <w:tcW w:type="dxa" w:w="4320"/>
          </w:tcPr>
          <w:p>
            <w:r>
              <w:t>2.2</w:t>
            </w:r>
          </w:p>
        </w:tc>
      </w:tr>
      <w:tr>
        <w:tc>
          <w:tcPr>
            <w:tcW w:type="dxa" w:w="4320"/>
          </w:tcPr>
          <w:p>
            <w:r>
              <w:t>APG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SPG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BPG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TOPG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MINS</w:t>
            </w:r>
          </w:p>
        </w:tc>
        <w:tc>
          <w:tcPr>
            <w:tcW w:type="dxa" w:w="4320"/>
          </w:tcPr>
          <w:p>
            <w:r>
              <w:t>16.2</w:t>
            </w:r>
          </w:p>
        </w:tc>
      </w:tr>
    </w:tbl>
    <w:p>
      <w:pPr>
        <w:pStyle w:val="Heading3"/>
      </w:pPr>
      <w:r>
        <w:t>Strengths</w:t>
      </w:r>
    </w:p>
    <w:p>
      <w:pPr>
        <w:pStyle w:val="ListBullet"/>
      </w:pPr>
      <w:r>
        <w:t>• Decent free throw shooting (66.7%)</w:t>
      </w:r>
    </w:p>
    <w:p>
      <w:pPr>
        <w:pStyle w:val="ListBullet"/>
      </w:pPr>
      <w:r>
        <w:t>• Active defender (14 deflections)</w:t>
      </w:r>
    </w:p>
    <w:p>
      <w:pPr>
        <w:pStyle w:val="ListBullet"/>
      </w:pPr>
      <w:r>
        <w:t>• Positive plus/minus (+53)</w:t>
      </w:r>
    </w:p>
    <w:p>
      <w:pPr>
        <w:pStyle w:val="Heading3"/>
      </w:pPr>
      <w:r>
        <w:t>Weaknesses</w:t>
      </w:r>
    </w:p>
    <w:p>
      <w:pPr>
        <w:pStyle w:val="ListBullet"/>
      </w:pPr>
      <w:r>
        <w:t>• Poor shooting efficiency (26.7% FG, 11.1% 3FG)</w:t>
      </w:r>
    </w:p>
    <w:p>
      <w:pPr>
        <w:pStyle w:val="ListBullet"/>
      </w:pPr>
      <w:r>
        <w:t>• Low assist-to-turnover ratio (0.40)</w:t>
      </w:r>
    </w:p>
    <w:p>
      <w:pPr>
        <w:pStyle w:val="ListBullet"/>
      </w:pPr>
      <w:r>
        <w:t>• Limited offensive impact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